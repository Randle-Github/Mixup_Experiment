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ascii="宋体" w:eastAsia="宋体"/>
        </w:rPr>
      </w:pPr>
      <w:r>
        <w:rPr>
          <w:rFonts w:hint="eastAsia" w:ascii="宋体" w:eastAsia="宋体"/>
        </w:rPr>
        <w:t xml:space="preserve">基于 </w:t>
      </w:r>
      <w:r>
        <w:t xml:space="preserve">EPIC-KITCHENS </w:t>
      </w:r>
      <w:r>
        <w:rPr>
          <w:rFonts w:hint="eastAsia" w:ascii="宋体" w:eastAsia="宋体"/>
        </w:rPr>
        <w:t>数据集的组合动作识别</w:t>
      </w:r>
    </w:p>
    <w:p>
      <w:pPr>
        <w:spacing w:after="0"/>
        <w:rPr>
          <w:sz w:val="16"/>
        </w:rPr>
        <w:sectPr>
          <w:type w:val="continuous"/>
          <w:pgSz w:w="11910" w:h="16840"/>
          <w:pgMar w:top="500" w:right="480" w:bottom="280" w:left="680" w:header="720" w:footer="720" w:gutter="0"/>
          <w:cols w:space="720" w:num="1"/>
        </w:sectPr>
      </w:pPr>
    </w:p>
    <w:p>
      <w:pPr>
        <w:spacing w:before="0"/>
        <w:ind w:right="0"/>
        <w:jc w:val="both"/>
        <w:rPr>
          <w:sz w:val="18"/>
        </w:rPr>
      </w:pPr>
      <w:r>
        <w:br w:type="column"/>
      </w:r>
    </w:p>
    <w:p>
      <w:pPr>
        <w:spacing w:before="92" w:line="207" w:lineRule="exact"/>
        <w:ind w:right="503"/>
        <w:jc w:val="both"/>
        <w:rPr>
          <w:rFonts w:hint="default" w:eastAsia="宋体"/>
          <w:sz w:val="18"/>
          <w:lang w:val="en-US" w:eastAsia="zh-CN"/>
        </w:rPr>
      </w:pPr>
      <w:r>
        <w:br w:type="column"/>
      </w:r>
      <w:r>
        <w:rPr>
          <w:rFonts w:hint="eastAsia" w:eastAsia="宋体"/>
          <w:lang w:val="en-US" w:eastAsia="zh-CN"/>
        </w:rPr>
        <w:t xml:space="preserve">          </w:t>
      </w:r>
      <w:r>
        <w:rPr>
          <w:rFonts w:hint="eastAsia" w:eastAsia="宋体"/>
          <w:sz w:val="18"/>
          <w:lang w:val="en-US" w:eastAsia="zh-CN"/>
        </w:rPr>
        <w:t xml:space="preserve">Yangcen </w:t>
      </w:r>
      <w:r>
        <w:rPr>
          <w:sz w:val="18"/>
        </w:rPr>
        <w:t>Liu</w:t>
      </w:r>
      <w:r>
        <w:rPr>
          <w:rFonts w:hint="eastAsia" w:eastAsia="宋体"/>
          <w:sz w:val="18"/>
          <w:lang w:val="en-US" w:eastAsia="zh-CN"/>
        </w:rPr>
        <w:t xml:space="preserve">    </w:t>
      </w:r>
    </w:p>
    <w:p>
      <w:pPr>
        <w:spacing w:before="0"/>
        <w:ind w:left="224" w:right="0" w:hanging="6"/>
        <w:jc w:val="center"/>
        <w:rPr>
          <w:sz w:val="18"/>
        </w:rPr>
      </w:pPr>
      <w:bookmarkStart w:id="12" w:name="_GoBack"/>
      <w:bookmarkEnd w:id="12"/>
      <w:r>
        <w:rPr>
          <w:i/>
          <w:sz w:val="18"/>
        </w:rPr>
        <w:t xml:space="preserve">School of Electronic Science and Engineering, University of Electronic Science and Technology of China, Chengdu, China </w:t>
      </w:r>
      <w:r>
        <w:fldChar w:fldCharType="begin"/>
      </w:r>
      <w:r>
        <w:instrText xml:space="preserve"> HYPERLINK "mailto:2020080601018@std.ues" \h </w:instrText>
      </w:r>
      <w:r>
        <w:fldChar w:fldCharType="separate"/>
      </w:r>
      <w:r>
        <w:rPr>
          <w:sz w:val="18"/>
        </w:rPr>
        <w:t>2020080601018@std.ues</w:t>
      </w:r>
      <w:r>
        <w:rPr>
          <w:sz w:val="18"/>
        </w:rPr>
        <w:fldChar w:fldCharType="end"/>
      </w:r>
      <w:r>
        <w:rPr>
          <w:sz w:val="18"/>
        </w:rPr>
        <w:t xml:space="preserve"> tc.edu.cn</w:t>
      </w:r>
    </w:p>
    <w:p>
      <w:pPr>
        <w:spacing w:before="0"/>
        <w:ind w:left="179" w:right="0" w:hanging="6"/>
        <w:jc w:val="center"/>
        <w:rPr>
          <w:sz w:val="18"/>
        </w:rPr>
      </w:pPr>
    </w:p>
    <w:p>
      <w:pPr>
        <w:spacing w:before="0"/>
        <w:ind w:left="179" w:right="0" w:hanging="6"/>
        <w:jc w:val="center"/>
        <w:rPr>
          <w:sz w:val="18"/>
        </w:rPr>
      </w:pPr>
      <w:r>
        <w:br w:type="column"/>
      </w:r>
    </w:p>
    <w:p>
      <w:pPr>
        <w:spacing w:before="0"/>
        <w:ind w:left="193" w:right="431" w:hanging="6"/>
        <w:jc w:val="both"/>
        <w:rPr>
          <w:sz w:val="18"/>
        </w:rPr>
      </w:pPr>
      <w:r>
        <w:br w:type="column"/>
      </w:r>
    </w:p>
    <w:p>
      <w:pPr>
        <w:spacing w:after="0"/>
        <w:jc w:val="center"/>
        <w:rPr>
          <w:sz w:val="18"/>
        </w:rPr>
        <w:sectPr>
          <w:type w:val="continuous"/>
          <w:pgSz w:w="11910" w:h="16840"/>
          <w:pgMar w:top="500" w:right="480" w:bottom="280" w:left="680" w:header="720" w:footer="720" w:gutter="0"/>
          <w:cols w:equalWidth="0" w:num="5">
            <w:col w:w="2070" w:space="40"/>
            <w:col w:w="2025" w:space="39"/>
            <w:col w:w="2024" w:space="39"/>
            <w:col w:w="2024" w:space="40"/>
            <w:col w:w="2449"/>
          </w:cols>
        </w:sectPr>
      </w:pPr>
    </w:p>
    <w:p>
      <w:pPr>
        <w:spacing w:before="1" w:line="240" w:lineRule="auto"/>
        <w:rPr>
          <w:sz w:val="9"/>
        </w:rPr>
      </w:pPr>
    </w:p>
    <w:p>
      <w:pPr>
        <w:spacing w:after="0" w:line="240" w:lineRule="auto"/>
        <w:rPr>
          <w:sz w:val="9"/>
        </w:rPr>
        <w:sectPr>
          <w:type w:val="continuous"/>
          <w:pgSz w:w="11910" w:h="16840"/>
          <w:pgMar w:top="500" w:right="480" w:bottom="280" w:left="680" w:header="720" w:footer="720" w:gutter="0"/>
          <w:cols w:space="720" w:num="1"/>
        </w:sectPr>
      </w:pPr>
    </w:p>
    <w:p>
      <w:pPr>
        <w:spacing w:before="70" w:line="249" w:lineRule="auto"/>
        <w:ind w:left="227" w:right="38" w:firstLine="217"/>
        <w:jc w:val="left"/>
        <w:rPr>
          <w:rFonts w:hint="eastAsia" w:ascii="宋体" w:hAnsi="宋体" w:eastAsia="宋体"/>
          <w:sz w:val="18"/>
        </w:rPr>
      </w:pPr>
      <w:r>
        <w:rPr>
          <w:rFonts w:hint="eastAsia" w:ascii="宋体" w:hAnsi="宋体" w:eastAsia="宋体"/>
          <w:spacing w:val="-54"/>
          <w:sz w:val="19"/>
        </w:rPr>
        <w:t>摘要</w:t>
      </w:r>
      <w:r>
        <w:rPr>
          <w:b/>
          <w:sz w:val="18"/>
        </w:rPr>
        <w:t>—</w:t>
      </w:r>
      <w:r>
        <w:rPr>
          <w:rFonts w:hint="eastAsia" w:ascii="宋体" w:hAnsi="宋体" w:eastAsia="宋体"/>
          <w:sz w:val="18"/>
        </w:rPr>
        <w:t>近年来视频理解问题</w:t>
      </w:r>
      <w:r>
        <w:rPr>
          <w:b/>
          <w:sz w:val="18"/>
        </w:rPr>
        <w:t>(video</w:t>
      </w:r>
      <w:r>
        <w:rPr>
          <w:b/>
          <w:spacing w:val="3"/>
          <w:sz w:val="18"/>
        </w:rPr>
        <w:t xml:space="preserve">  </w:t>
      </w:r>
      <w:r>
        <w:rPr>
          <w:b/>
          <w:sz w:val="18"/>
        </w:rPr>
        <w:t>understanding)</w:t>
      </w:r>
      <w:r>
        <w:rPr>
          <w:rFonts w:hint="eastAsia" w:ascii="宋体" w:hAnsi="宋体" w:eastAsia="宋体"/>
          <w:sz w:val="18"/>
        </w:rPr>
        <w:t>已经取得了长远的发展，各项工作已经能够在各个数据集取得良好的效果。然而，组合动作识别</w:t>
      </w:r>
      <w:r>
        <w:rPr>
          <w:b/>
          <w:spacing w:val="2"/>
          <w:sz w:val="18"/>
        </w:rPr>
        <w:t xml:space="preserve">(compositional </w:t>
      </w:r>
      <w:r>
        <w:rPr>
          <w:b/>
          <w:sz w:val="18"/>
        </w:rPr>
        <w:t xml:space="preserve">action recognition) </w:t>
      </w:r>
      <w:r>
        <w:rPr>
          <w:rFonts w:hint="eastAsia" w:ascii="宋体" w:hAnsi="宋体" w:eastAsia="宋体"/>
          <w:sz w:val="18"/>
        </w:rPr>
        <w:t>却没有得到很好的解决，其与普通识别任务相比，组合动作识别识别内容抽象，训练集与测试集分布不一致，涉及长尾</w:t>
      </w:r>
      <w:r>
        <w:rPr>
          <w:b/>
          <w:sz w:val="18"/>
        </w:rPr>
        <w:t xml:space="preserve">(l ong- </w:t>
      </w:r>
      <w:r>
        <w:rPr>
          <w:b/>
          <w:spacing w:val="3"/>
          <w:w w:val="95"/>
          <w:sz w:val="18"/>
        </w:rPr>
        <w:t>tail)</w:t>
      </w:r>
      <w:r>
        <w:rPr>
          <w:rFonts w:hint="eastAsia" w:ascii="宋体" w:hAnsi="宋体" w:eastAsia="宋体"/>
          <w:spacing w:val="-6"/>
          <w:w w:val="95"/>
          <w:sz w:val="18"/>
        </w:rPr>
        <w:t>问题和元学习</w:t>
      </w:r>
      <w:r>
        <w:rPr>
          <w:b/>
          <w:spacing w:val="3"/>
          <w:w w:val="95"/>
          <w:sz w:val="18"/>
        </w:rPr>
        <w:t>(Zero-Shot)</w:t>
      </w:r>
      <w:r>
        <w:rPr>
          <w:rFonts w:hint="eastAsia" w:ascii="宋体" w:hAnsi="宋体" w:eastAsia="宋体"/>
          <w:spacing w:val="-3"/>
          <w:w w:val="95"/>
          <w:sz w:val="18"/>
        </w:rPr>
        <w:t>问题。我们的工作中，提出了 一种</w:t>
      </w:r>
      <w:r>
        <w:rPr>
          <w:b/>
          <w:spacing w:val="-3"/>
          <w:sz w:val="18"/>
        </w:rPr>
        <w:t xml:space="preserve">compaction </w:t>
      </w:r>
      <w:r>
        <w:rPr>
          <w:rFonts w:hint="eastAsia" w:ascii="宋体" w:hAnsi="宋体" w:eastAsia="宋体"/>
          <w:spacing w:val="-2"/>
          <w:sz w:val="18"/>
        </w:rPr>
        <w:t xml:space="preserve">模型，为了解决在之前组合动作识别没有能解决的泛化问题。主流的方法主要有：将组合动作识别视为普通的视频理解问题，或将所有物体映射为无偏的特征进行处理。前者非常容易对训练集进行过拟合，不具备良好的鲁棒性，后者则对于模型的特征信息完全丢失。而我们的 </w:t>
      </w:r>
      <w:r>
        <w:rPr>
          <w:b/>
          <w:sz w:val="18"/>
        </w:rPr>
        <w:t xml:space="preserve">co mpaction </w:t>
      </w:r>
      <w:r>
        <w:rPr>
          <w:rFonts w:hint="eastAsia" w:ascii="宋体" w:hAnsi="宋体" w:eastAsia="宋体"/>
          <w:sz w:val="18"/>
        </w:rPr>
        <w:t>架构作为一种数据增强模式，在训练样本中引入了配对</w:t>
      </w:r>
      <w:r>
        <w:rPr>
          <w:b/>
          <w:sz w:val="18"/>
        </w:rPr>
        <w:t>(pair)</w:t>
      </w:r>
      <w:r>
        <w:rPr>
          <w:rFonts w:hint="eastAsia" w:ascii="宋体" w:hAnsi="宋体" w:eastAsia="宋体"/>
          <w:spacing w:val="1"/>
          <w:sz w:val="18"/>
        </w:rPr>
        <w:t>以及交</w:t>
      </w:r>
      <w:r>
        <w:rPr>
          <w:rFonts w:hint="eastAsia" w:ascii="宋体" w:hAnsi="宋体" w:eastAsia="宋体"/>
          <w:spacing w:val="4"/>
          <w:sz w:val="18"/>
        </w:rPr>
        <w:t>换</w:t>
      </w:r>
      <w:r>
        <w:rPr>
          <w:b/>
          <w:sz w:val="18"/>
        </w:rPr>
        <w:t>(mix</w:t>
      </w:r>
      <w:r>
        <w:rPr>
          <w:b/>
          <w:spacing w:val="2"/>
          <w:sz w:val="18"/>
        </w:rPr>
        <w:t xml:space="preserve"> up)</w:t>
      </w:r>
      <w:r>
        <w:rPr>
          <w:rFonts w:hint="eastAsia" w:ascii="宋体" w:hAnsi="宋体" w:eastAsia="宋体"/>
          <w:sz w:val="18"/>
        </w:rPr>
        <w:t>操作，尝试在保留原有物体本身特征信息的基础</w:t>
      </w:r>
    </w:p>
    <w:p>
      <w:pPr>
        <w:spacing w:before="1" w:line="249" w:lineRule="auto"/>
        <w:ind w:left="227" w:right="0" w:firstLine="0"/>
        <w:jc w:val="left"/>
        <w:rPr>
          <w:b/>
          <w:sz w:val="18"/>
        </w:rPr>
      </w:pPr>
      <w:r>
        <w:rPr>
          <w:rFonts w:hint="eastAsia" w:ascii="宋体" w:eastAsia="宋体"/>
          <w:sz w:val="18"/>
        </w:rPr>
        <w:t>上，对于物体特征进行泛化，在未见标签类别</w:t>
      </w:r>
      <w:r>
        <w:rPr>
          <w:b/>
          <w:sz w:val="18"/>
        </w:rPr>
        <w:t>(unseen)</w:t>
      </w:r>
      <w:r>
        <w:rPr>
          <w:rFonts w:hint="eastAsia" w:ascii="宋体" w:eastAsia="宋体"/>
          <w:sz w:val="18"/>
        </w:rPr>
        <w:t>和已见标签类别</w:t>
      </w:r>
      <w:r>
        <w:rPr>
          <w:b/>
          <w:sz w:val="18"/>
        </w:rPr>
        <w:t>(seen)</w:t>
      </w:r>
      <w:r>
        <w:rPr>
          <w:rFonts w:hint="eastAsia" w:ascii="宋体" w:eastAsia="宋体"/>
          <w:spacing w:val="1"/>
          <w:sz w:val="18"/>
        </w:rPr>
        <w:t>得到更好的学习效果。我们 在</w:t>
      </w:r>
      <w:r>
        <w:rPr>
          <w:b/>
          <w:sz w:val="18"/>
        </w:rPr>
        <w:t>Something- else</w:t>
      </w:r>
      <w:r>
        <w:rPr>
          <w:b/>
          <w:sz w:val="18"/>
          <w:vertAlign w:val="superscript"/>
        </w:rPr>
        <w:t>[19]</w:t>
      </w:r>
      <w:r>
        <w:rPr>
          <w:rFonts w:hint="eastAsia" w:ascii="宋体" w:eastAsia="宋体"/>
          <w:spacing w:val="-25"/>
          <w:sz w:val="18"/>
          <w:vertAlign w:val="baseline"/>
        </w:rPr>
        <w:t xml:space="preserve">以及 </w:t>
      </w:r>
      <w:r>
        <w:rPr>
          <w:b/>
          <w:sz w:val="18"/>
          <w:vertAlign w:val="baseline"/>
        </w:rPr>
        <w:t>Epic-kitchens</w:t>
      </w:r>
      <w:r>
        <w:rPr>
          <w:b/>
          <w:sz w:val="18"/>
          <w:vertAlign w:val="superscript"/>
        </w:rPr>
        <w:t>[6]</w:t>
      </w:r>
      <w:r>
        <w:rPr>
          <w:rFonts w:hint="eastAsia" w:ascii="宋体" w:eastAsia="宋体"/>
          <w:spacing w:val="-5"/>
          <w:sz w:val="18"/>
          <w:vertAlign w:val="baseline"/>
        </w:rPr>
        <w:t>数据集上进行了实验， 取得了很好的</w:t>
      </w:r>
      <w:r>
        <w:rPr>
          <w:rFonts w:hint="eastAsia" w:ascii="宋体" w:eastAsia="宋体"/>
          <w:spacing w:val="-6"/>
          <w:sz w:val="18"/>
          <w:vertAlign w:val="baseline"/>
        </w:rPr>
        <w:t xml:space="preserve">提升效果。我们后续的工作是在 </w:t>
      </w:r>
      <w:r>
        <w:rPr>
          <w:b/>
          <w:sz w:val="18"/>
          <w:vertAlign w:val="baseline"/>
        </w:rPr>
        <w:t xml:space="preserve">compaction </w:t>
      </w:r>
      <w:r>
        <w:rPr>
          <w:rFonts w:hint="eastAsia" w:ascii="宋体" w:eastAsia="宋体"/>
          <w:sz w:val="18"/>
          <w:vertAlign w:val="baseline"/>
        </w:rPr>
        <w:t>的架构上引入外部语义信息进行更好的泛化。代码开源在：</w:t>
      </w:r>
      <w:r>
        <w:rPr>
          <w:b/>
          <w:sz w:val="18"/>
          <w:vertAlign w:val="baseline"/>
        </w:rPr>
        <w:t>http s://github.com/Randle-Github/statistical_learning_final</w:t>
      </w:r>
    </w:p>
    <w:p>
      <w:pPr>
        <w:spacing w:before="52"/>
        <w:ind w:left="291" w:right="0" w:firstLine="0"/>
        <w:jc w:val="left"/>
        <w:rPr>
          <w:rFonts w:hint="eastAsia" w:ascii="宋体" w:eastAsia="宋体"/>
          <w:sz w:val="19"/>
        </w:rPr>
      </w:pPr>
      <w:r>
        <w:rPr>
          <w:rFonts w:hint="eastAsia" w:ascii="宋体" w:eastAsia="宋体"/>
          <w:spacing w:val="-58"/>
          <w:sz w:val="19"/>
        </w:rPr>
        <w:t>关键词：视频理解，组合动作识别，Epic-kitchens</w:t>
      </w:r>
      <w:r>
        <w:rPr>
          <w:rFonts w:hint="eastAsia" w:ascii="宋体" w:eastAsia="宋体"/>
          <w:spacing w:val="-38"/>
          <w:sz w:val="19"/>
        </w:rPr>
        <w:t>，交互</w:t>
      </w:r>
    </w:p>
    <w:p>
      <w:pPr>
        <w:pStyle w:val="3"/>
        <w:spacing w:before="9"/>
        <w:rPr>
          <w:sz w:val="13"/>
        </w:rPr>
      </w:pPr>
    </w:p>
    <w:p>
      <w:pPr>
        <w:pStyle w:val="8"/>
        <w:numPr>
          <w:ilvl w:val="0"/>
          <w:numId w:val="1"/>
        </w:numPr>
        <w:tabs>
          <w:tab w:val="left" w:pos="2568"/>
        </w:tabs>
        <w:spacing w:before="1" w:after="0" w:line="240" w:lineRule="auto"/>
        <w:ind w:left="2567" w:right="0" w:hanging="282"/>
        <w:jc w:val="both"/>
        <w:rPr>
          <w:rFonts w:hint="eastAsia" w:ascii="宋体" w:eastAsia="宋体"/>
          <w:sz w:val="20"/>
        </w:rPr>
      </w:pPr>
      <w:r>
        <w:rPr>
          <w:rFonts w:hint="eastAsia" w:ascii="宋体" w:eastAsia="宋体"/>
          <w:sz w:val="20"/>
        </w:rPr>
        <w:t>引入</w:t>
      </w:r>
    </w:p>
    <w:p>
      <w:pPr>
        <w:pStyle w:val="3"/>
        <w:spacing w:before="85" w:line="232" w:lineRule="auto"/>
        <w:ind w:left="227" w:right="91" w:firstLine="288"/>
        <w:jc w:val="both"/>
      </w:pPr>
      <w:r>
        <w:rPr>
          <w:spacing w:val="7"/>
          <w:w w:val="80"/>
        </w:rPr>
        <w:t xml:space="preserve">视频理解近年取得了较大的进展，如一些基于卷积的识别方 </w:t>
      </w:r>
      <w:r>
        <w:t>法</w:t>
      </w:r>
      <w:r>
        <w:rPr>
          <w:rFonts w:ascii="Times New Roman" w:eastAsia="Times New Roman"/>
        </w:rPr>
        <w:t>([15</w:t>
      </w:r>
      <w:r>
        <w:rPr>
          <w:rFonts w:ascii="Times New Roman" w:eastAsia="Times New Roman"/>
          <w:spacing w:val="-2"/>
        </w:rPr>
        <w:t>], [</w:t>
      </w:r>
      <w:r>
        <w:rPr>
          <w:rFonts w:ascii="Times New Roman" w:eastAsia="Times New Roman"/>
        </w:rPr>
        <w:t>16], [17</w:t>
      </w:r>
      <w:r>
        <w:rPr>
          <w:rFonts w:ascii="Times New Roman" w:eastAsia="Times New Roman"/>
          <w:spacing w:val="-1"/>
        </w:rPr>
        <w:t>], [</w:t>
      </w:r>
      <w:r>
        <w:rPr>
          <w:rFonts w:ascii="Times New Roman" w:eastAsia="Times New Roman"/>
        </w:rPr>
        <w:t>20])</w:t>
      </w:r>
      <w:r>
        <w:rPr>
          <w:spacing w:val="-1"/>
        </w:rPr>
        <w:t xml:space="preserve">，基于 </w:t>
      </w:r>
      <w:r>
        <w:rPr>
          <w:rFonts w:ascii="Times New Roman" w:eastAsia="Times New Roman"/>
        </w:rPr>
        <w:t xml:space="preserve">transformer </w:t>
      </w:r>
      <w:r>
        <w:t>的方法</w:t>
      </w:r>
    </w:p>
    <w:p>
      <w:pPr>
        <w:pStyle w:val="3"/>
        <w:spacing w:before="6" w:line="237" w:lineRule="auto"/>
        <w:ind w:left="227" w:right="89"/>
        <w:jc w:val="both"/>
      </w:pPr>
      <w:r>
        <w:rPr>
          <w:rFonts w:ascii="Times New Roman" w:hAnsi="Times New Roman" w:eastAsia="Times New Roman"/>
        </w:rPr>
        <w:t>([1], [3], [4])</w:t>
      </w:r>
      <w:r>
        <w:t>，以及基于图的方法</w:t>
      </w:r>
      <w:r>
        <w:rPr>
          <w:rFonts w:ascii="Times New Roman" w:hAnsi="Times New Roman" w:eastAsia="Times New Roman"/>
        </w:rPr>
        <w:t>([5], [18])</w:t>
      </w:r>
      <w:r>
        <w:t>取得了较大的进展。然而一般的动作识别问题没有关注组合的问题。</w:t>
      </w:r>
      <w:r>
        <w:rPr>
          <w:w w:val="90"/>
        </w:rPr>
        <w:t>对于一般的动作分类标签， 是将</w:t>
      </w:r>
      <w:r>
        <w:rPr>
          <w:rFonts w:ascii="Times New Roman" w:hAnsi="Times New Roman" w:eastAsia="Times New Roman"/>
          <w:w w:val="90"/>
        </w:rPr>
        <w:t xml:space="preserve">(noun1,verb,noun2) </w:t>
      </w:r>
      <w:r>
        <w:rPr>
          <w:w w:val="90"/>
        </w:rPr>
        <w:t>视为一个</w:t>
      </w:r>
      <w:r>
        <w:rPr>
          <w:w w:val="95"/>
        </w:rPr>
        <w:t>整体，即测试集与训练集的分布是一致的。但是对于组</w:t>
      </w:r>
      <w:r>
        <w:rPr>
          <w:w w:val="90"/>
        </w:rPr>
        <w:t>合动作识别课题在</w:t>
      </w:r>
      <w:r>
        <w:rPr>
          <w:rFonts w:ascii="Times New Roman" w:hAnsi="Times New Roman" w:eastAsia="Times New Roman"/>
          <w:w w:val="90"/>
        </w:rPr>
        <w:t xml:space="preserve">[19] </w:t>
      </w:r>
      <w:r>
        <w:rPr>
          <w:w w:val="90"/>
        </w:rPr>
        <w:t>中最开始提出， 在</w:t>
      </w:r>
      <w:r>
        <w:rPr>
          <w:rFonts w:ascii="Times New Roman" w:hAnsi="Times New Roman" w:eastAsia="Times New Roman"/>
          <w:w w:val="90"/>
        </w:rPr>
        <w:t xml:space="preserve">something- else </w:t>
      </w:r>
      <w:r>
        <w:rPr>
          <w:w w:val="90"/>
        </w:rPr>
        <w:t>数</w:t>
      </w:r>
      <w:r>
        <w:t xml:space="preserve">据集中关注了这样的一种数据分布形式： </w:t>
      </w:r>
      <w:r>
        <w:rPr>
          <w:rFonts w:ascii="Times New Roman" w:hAnsi="Times New Roman" w:eastAsia="Times New Roman"/>
        </w:rPr>
        <w:t xml:space="preserve">(somethi </w:t>
      </w:r>
      <w:r>
        <w:rPr>
          <w:rFonts w:ascii="Times New Roman" w:hAnsi="Times New Roman" w:eastAsia="Times New Roman"/>
          <w:w w:val="85"/>
        </w:rPr>
        <w:t>ng,verb,something)</w:t>
      </w:r>
      <w:r>
        <w:rPr>
          <w:w w:val="85"/>
        </w:rPr>
        <w:t>。对于一个视频动作而言，它可能与 多种</w:t>
      </w:r>
      <w:r>
        <w:t xml:space="preserve">不同的 </w:t>
      </w:r>
      <w:r>
        <w:rPr>
          <w:rFonts w:ascii="Times New Roman" w:hAnsi="Times New Roman" w:eastAsia="Times New Roman"/>
        </w:rPr>
        <w:t xml:space="preserve">object </w:t>
      </w:r>
      <w:r>
        <w:t>进行交互。多数情况下是与手和某种物体</w:t>
      </w:r>
      <w:r>
        <w:rPr>
          <w:w w:val="95"/>
        </w:rPr>
        <w:t>的交互。但是在</w:t>
      </w:r>
      <w:r>
        <w:rPr>
          <w:rFonts w:ascii="Times New Roman" w:hAnsi="Times New Roman" w:eastAsia="Times New Roman"/>
          <w:w w:val="95"/>
        </w:rPr>
        <w:t>[19]</w:t>
      </w:r>
      <w:r>
        <w:rPr>
          <w:w w:val="95"/>
        </w:rPr>
        <w:t>中提出了训练集分布与测试集 分布不同的情况，即对于同一个动作，与之交互的</w:t>
      </w:r>
      <w:r>
        <w:rPr>
          <w:rFonts w:ascii="Times New Roman" w:hAnsi="Times New Roman" w:eastAsia="Times New Roman"/>
          <w:w w:val="95"/>
        </w:rPr>
        <w:t xml:space="preserve">objec t </w:t>
      </w:r>
      <w:r>
        <w:rPr>
          <w:w w:val="95"/>
        </w:rPr>
        <w:t>在训练</w:t>
      </w:r>
      <w:r>
        <w:t>集中完全处于未知</w:t>
      </w:r>
      <w:r>
        <w:rPr>
          <w:rFonts w:ascii="Times New Roman" w:hAnsi="Times New Roman" w:eastAsia="Times New Roman"/>
        </w:rPr>
        <w:t>(unseen)</w:t>
      </w:r>
      <w:r>
        <w:t xml:space="preserve">状态。此时“动作” 标签就比较抽象，而在缺乏一定推理能力，而仅仅适用于概率分析的深度学习框架很难去处理这种 </w:t>
      </w:r>
      <w:r>
        <w:rPr>
          <w:rFonts w:ascii="Times New Roman" w:hAnsi="Times New Roman" w:eastAsia="Times New Roman"/>
        </w:rPr>
        <w:t xml:space="preserve">Zero-Shot </w:t>
      </w:r>
      <w:r>
        <w:t>的情况。</w:t>
      </w:r>
    </w:p>
    <w:p>
      <w:pPr>
        <w:pStyle w:val="3"/>
        <w:spacing w:before="125" w:line="237" w:lineRule="auto"/>
        <w:ind w:left="227" w:right="55" w:firstLine="288"/>
      </w:pPr>
      <w:r>
        <w:rPr>
          <w:spacing w:val="-5"/>
        </w:rPr>
        <w:t xml:space="preserve">我们选择了 </w:t>
      </w:r>
      <w:r>
        <w:rPr>
          <w:rFonts w:ascii="Times New Roman" w:hAnsi="Times New Roman" w:eastAsia="Times New Roman"/>
        </w:rPr>
        <w:t>EPIC-KITCHENS2021</w:t>
      </w:r>
      <w:r>
        <w:rPr>
          <w:rFonts w:ascii="Times New Roman" w:hAnsi="Times New Roman" w:eastAsia="Times New Roman"/>
          <w:spacing w:val="-10"/>
        </w:rPr>
        <w:t xml:space="preserve"> </w:t>
      </w:r>
      <w:r>
        <w:t xml:space="preserve">数据集上的挑战， </w:t>
      </w:r>
      <w:r>
        <w:rPr>
          <w:spacing w:val="-3"/>
        </w:rPr>
        <w:t xml:space="preserve">即关于组合动作识别的问题。该数据集由来自 </w:t>
      </w:r>
      <w:r>
        <w:rPr>
          <w:rFonts w:ascii="Times New Roman" w:hAnsi="Times New Roman" w:eastAsia="Times New Roman"/>
        </w:rPr>
        <w:t>4</w:t>
      </w:r>
      <w:r>
        <w:rPr>
          <w:rFonts w:ascii="Times New Roman" w:hAnsi="Times New Roman" w:eastAsia="Times New Roman"/>
          <w:spacing w:val="-4"/>
        </w:rPr>
        <w:t xml:space="preserve"> </w:t>
      </w:r>
      <w:r>
        <w:t>个城市的</w:t>
      </w:r>
      <w:r>
        <w:rPr>
          <w:rFonts w:ascii="Times New Roman" w:hAnsi="Times New Roman" w:eastAsia="Times New Roman"/>
        </w:rPr>
        <w:t>32</w:t>
      </w:r>
      <w:r>
        <w:rPr>
          <w:rFonts w:ascii="Times New Roman" w:hAnsi="Times New Roman" w:eastAsia="Times New Roman"/>
          <w:spacing w:val="-8"/>
        </w:rPr>
        <w:t xml:space="preserve"> </w:t>
      </w:r>
      <w:r>
        <w:t>个厨房拍摄的第一人称视角视频组成，这些视频包</w:t>
      </w:r>
      <w:r>
        <w:rPr>
          <w:spacing w:val="33"/>
        </w:rPr>
        <w:t>含</w:t>
      </w:r>
      <w:r>
        <w:rPr>
          <w:rFonts w:ascii="Times New Roman" w:hAnsi="Times New Roman" w:eastAsia="Times New Roman"/>
        </w:rPr>
        <w:t>1150</w:t>
      </w:r>
      <w:r>
        <w:rPr>
          <w:rFonts w:ascii="Times New Roman" w:hAnsi="Times New Roman" w:eastAsia="Times New Roman"/>
          <w:spacing w:val="-13"/>
        </w:rPr>
        <w:t xml:space="preserve"> </w:t>
      </w:r>
      <w:r>
        <w:rPr>
          <w:spacing w:val="-3"/>
        </w:rPr>
        <w:t>万张图像，展示了约四万个动作示例和五十万个</w:t>
      </w:r>
      <w:r>
        <w:rPr>
          <w:spacing w:val="-3"/>
          <w:w w:val="95"/>
        </w:rPr>
        <w:t xml:space="preserve">物体对象，是有史以来最大的使用可穿戴相机的视频数据 </w:t>
      </w:r>
      <w:r>
        <w:rPr>
          <w:spacing w:val="-10"/>
          <w:w w:val="95"/>
        </w:rPr>
        <w:t>集。我们这次挑战的目的就是识别出其中的组合动作， 而不</w:t>
      </w:r>
      <w:r>
        <w:rPr>
          <w:spacing w:val="-7"/>
        </w:rPr>
        <w:t>受对象的干扰。换言之，就是将动作分解为动词、主语、以及一个或者多个目标。在此之前，我们已经在一个较小的数据集——</w:t>
      </w:r>
      <w:r>
        <w:rPr>
          <w:rFonts w:ascii="Times New Roman" w:hAnsi="Times New Roman" w:eastAsia="Times New Roman"/>
          <w:spacing w:val="-7"/>
        </w:rPr>
        <w:t>Something-Something</w:t>
      </w:r>
      <w:r>
        <w:rPr>
          <w:rFonts w:ascii="Times New Roman" w:hAnsi="Times New Roman" w:eastAsia="Times New Roman"/>
        </w:rPr>
        <w:t xml:space="preserve"> V2 </w:t>
      </w:r>
      <w:r>
        <w:t>数据集取得成</w:t>
      </w:r>
    </w:p>
    <w:p>
      <w:pPr>
        <w:pStyle w:val="3"/>
        <w:spacing w:line="256" w:lineRule="exact"/>
        <w:ind w:left="227"/>
      </w:pPr>
      <w:r>
        <w:t xml:space="preserve">果，该数据集只有二十多万个视频，包含 </w:t>
      </w:r>
      <w:r>
        <w:rPr>
          <w:rFonts w:ascii="Times New Roman" w:eastAsia="Times New Roman"/>
        </w:rPr>
        <w:t xml:space="preserve">174 </w:t>
      </w:r>
      <w:r>
        <w:t>个</w:t>
      </w:r>
    </w:p>
    <w:p>
      <w:pPr>
        <w:pStyle w:val="3"/>
        <w:spacing w:before="3"/>
        <w:rPr>
          <w:sz w:val="8"/>
        </w:rPr>
      </w:pPr>
      <w:r>
        <w:br w:type="column"/>
      </w:r>
    </w:p>
    <w:p>
      <w:pPr>
        <w:pStyle w:val="3"/>
        <w:ind w:left="219"/>
      </w:pPr>
      <w:r>
        <w:pict>
          <v:group id="_x0000_s1026" o:spid="_x0000_s1026" o:spt="203" style="height:135.25pt;width:254.8pt;" coordsize="5096,2705">
            <o:lock v:ext="edit"/>
            <v:shape id="_x0000_s1027" o:spid="_x0000_s1027" o:spt="75" type="#_x0000_t75" style="position:absolute;left:684;top:79;height:1916;width:4328;" filled="f" stroked="f" coordsize="21600,21600">
              <v:path/>
              <v:fill on="f" focussize="0,0"/>
              <v:stroke on="f"/>
              <v:imagedata r:id="rId8" o:title=""/>
              <o:lock v:ext="edit" aspectratio="t"/>
            </v:shape>
            <v:shape id="_x0000_s1028" o:spid="_x0000_s1028" style="position:absolute;left:0;top:0;height:2705;width:5096;" fillcolor="#000000" filled="t" stroked="f" coordsize="5096,2705" path="m5095,2705l0,2705,0,0,5095,0,5095,5,12,5,7,12,12,12,12,2693,7,2693,12,2700,5095,2700,5095,2705xm12,12l7,12,12,5,12,12xm5083,12l12,12,12,5,5083,5,5083,12xm5083,2700l5083,5,5088,12,5095,12,5095,2693,5088,2693,5083,2700xm5095,12l5088,12,5083,5,5095,5,5095,12xm12,2700l7,2693,12,2693,12,2700xm5083,2700l12,2700,12,2693,5083,2693,5083,2700xm5095,2700l5083,2700,5088,2693,5095,2693,5095,2700xe">
              <v:path arrowok="t"/>
              <v:fill on="t" focussize="0,0"/>
              <v:stroke on="f"/>
              <v:imagedata o:title=""/>
              <o:lock v:ext="edit"/>
            </v:shape>
            <v:shape id="_x0000_s1029" o:spid="_x0000_s1029" o:spt="202" type="#_x0000_t202" style="position:absolute;left:0;top:0;height:2705;width:5096;" filled="f" stroked="f" coordsize="21600,21600">
              <v:path/>
              <v:fill on="f" focussize="0,0"/>
              <v:stroke on="f" joinstyle="miter"/>
              <v:imagedata o:title=""/>
              <o:lock v:ext="edit"/>
              <v:textbox inset="0mm,0mm,0mm,0mm">
                <w:txbxContent>
                  <w:p>
                    <w:pPr>
                      <w:spacing w:before="0" w:line="240" w:lineRule="auto"/>
                      <w:rPr>
                        <w:rFonts w:ascii="宋体"/>
                        <w:sz w:val="16"/>
                      </w:rPr>
                    </w:pPr>
                  </w:p>
                  <w:p>
                    <w:pPr>
                      <w:spacing w:before="0" w:line="240" w:lineRule="auto"/>
                      <w:rPr>
                        <w:rFonts w:ascii="宋体"/>
                        <w:sz w:val="16"/>
                      </w:rPr>
                    </w:pPr>
                  </w:p>
                  <w:p>
                    <w:pPr>
                      <w:spacing w:before="0" w:line="240" w:lineRule="auto"/>
                      <w:rPr>
                        <w:rFonts w:ascii="宋体"/>
                        <w:sz w:val="16"/>
                      </w:rPr>
                    </w:pPr>
                  </w:p>
                  <w:p>
                    <w:pPr>
                      <w:spacing w:before="0" w:line="240" w:lineRule="auto"/>
                      <w:rPr>
                        <w:rFonts w:ascii="宋体"/>
                        <w:sz w:val="16"/>
                      </w:rPr>
                    </w:pPr>
                  </w:p>
                  <w:p>
                    <w:pPr>
                      <w:spacing w:before="0" w:line="240" w:lineRule="auto"/>
                      <w:rPr>
                        <w:rFonts w:ascii="宋体"/>
                        <w:sz w:val="16"/>
                      </w:rPr>
                    </w:pPr>
                  </w:p>
                  <w:p>
                    <w:pPr>
                      <w:spacing w:before="0" w:line="240" w:lineRule="auto"/>
                      <w:rPr>
                        <w:rFonts w:ascii="宋体"/>
                        <w:sz w:val="16"/>
                      </w:rPr>
                    </w:pPr>
                  </w:p>
                  <w:p>
                    <w:pPr>
                      <w:spacing w:before="0" w:line="240" w:lineRule="auto"/>
                      <w:rPr>
                        <w:rFonts w:ascii="宋体"/>
                        <w:sz w:val="16"/>
                      </w:rPr>
                    </w:pPr>
                  </w:p>
                  <w:p>
                    <w:pPr>
                      <w:spacing w:before="0" w:line="240" w:lineRule="auto"/>
                      <w:rPr>
                        <w:rFonts w:ascii="宋体"/>
                        <w:sz w:val="16"/>
                      </w:rPr>
                    </w:pPr>
                  </w:p>
                  <w:p>
                    <w:pPr>
                      <w:spacing w:before="0" w:line="240" w:lineRule="auto"/>
                      <w:rPr>
                        <w:rFonts w:ascii="宋体"/>
                        <w:sz w:val="16"/>
                      </w:rPr>
                    </w:pPr>
                  </w:p>
                  <w:p>
                    <w:pPr>
                      <w:spacing w:before="0" w:line="240" w:lineRule="auto"/>
                      <w:rPr>
                        <w:rFonts w:ascii="宋体"/>
                        <w:sz w:val="16"/>
                      </w:rPr>
                    </w:pPr>
                  </w:p>
                  <w:p>
                    <w:pPr>
                      <w:spacing w:before="11" w:line="240" w:lineRule="auto"/>
                      <w:rPr>
                        <w:rFonts w:ascii="宋体"/>
                        <w:sz w:val="17"/>
                      </w:rPr>
                    </w:pPr>
                  </w:p>
                  <w:p>
                    <w:pPr>
                      <w:spacing w:before="1"/>
                      <w:ind w:left="472" w:right="0" w:firstLine="0"/>
                      <w:jc w:val="left"/>
                      <w:rPr>
                        <w:sz w:val="15"/>
                      </w:rPr>
                    </w:pPr>
                    <w:r>
                      <w:rPr>
                        <w:rFonts w:hint="eastAsia" w:ascii="宋体" w:eastAsia="宋体"/>
                        <w:sz w:val="15"/>
                      </w:rPr>
                      <w:t xml:space="preserve">图 </w:t>
                    </w:r>
                    <w:r>
                      <w:rPr>
                        <w:sz w:val="15"/>
                      </w:rPr>
                      <w:t xml:space="preserve">4 compaction </w:t>
                    </w:r>
                    <w:r>
                      <w:rPr>
                        <w:rFonts w:hint="eastAsia" w:ascii="宋体" w:eastAsia="宋体"/>
                        <w:sz w:val="15"/>
                      </w:rPr>
                      <w:t xml:space="preserve">的外部结构。其中对不同视频样本的物体进行 </w:t>
                    </w:r>
                    <w:r>
                      <w:rPr>
                        <w:sz w:val="15"/>
                      </w:rPr>
                      <w:t>Mixup</w:t>
                    </w:r>
                  </w:p>
                  <w:p>
                    <w:pPr>
                      <w:spacing w:before="0"/>
                      <w:ind w:left="448" w:right="0" w:firstLine="0"/>
                      <w:jc w:val="left"/>
                      <w:rPr>
                        <w:rFonts w:hint="eastAsia" w:ascii="宋体" w:eastAsia="宋体"/>
                        <w:sz w:val="15"/>
                      </w:rPr>
                    </w:pPr>
                    <w:r>
                      <w:rPr>
                        <w:rFonts w:hint="eastAsia" w:ascii="宋体" w:eastAsia="宋体"/>
                        <w:sz w:val="15"/>
                      </w:rPr>
                      <w:t>操作。</w:t>
                    </w:r>
                    <w:r>
                      <w:rPr>
                        <w:sz w:val="15"/>
                      </w:rPr>
                      <w:t xml:space="preserve">Classifier </w:t>
                    </w:r>
                    <w:r>
                      <w:rPr>
                        <w:rFonts w:hint="eastAsia" w:ascii="宋体" w:eastAsia="宋体"/>
                        <w:sz w:val="15"/>
                      </w:rPr>
                      <w:t xml:space="preserve">可以内接 </w:t>
                    </w:r>
                    <w:r>
                      <w:rPr>
                        <w:sz w:val="15"/>
                      </w:rPr>
                      <w:t>IRN[8]</w:t>
                    </w:r>
                    <w:r>
                      <w:rPr>
                        <w:rFonts w:hint="eastAsia" w:ascii="宋体" w:eastAsia="宋体"/>
                        <w:sz w:val="15"/>
                      </w:rPr>
                      <w:t>的结构，但是输出层进行更改。</w:t>
                    </w:r>
                  </w:p>
                </w:txbxContent>
              </v:textbox>
            </v:shape>
            <w10:wrap type="none"/>
            <w10:anchorlock/>
          </v:group>
        </w:pict>
      </w:r>
    </w:p>
    <w:p>
      <w:pPr>
        <w:pStyle w:val="3"/>
        <w:spacing w:line="237" w:lineRule="auto"/>
        <w:ind w:left="209" w:right="419" w:firstLine="9"/>
        <w:jc w:val="both"/>
      </w:pPr>
      <w:r>
        <w:t>标签。其中的难点就是很多时候我们可以学得视频中的</w:t>
      </w:r>
      <w:r>
        <w:rPr>
          <w:w w:val="95"/>
        </w:rPr>
        <w:t>组合动作，但当在相同的动词以及模型没见过的名词上 面训练和测试，模型的准确率便大打折扣。模型泛化能 力弱。动作的预测最终可能被模型识别为一个对于物体 有偏的结果，实际上没有真正识别动作，而是模型记忆 了物体组合与动作之间的关系。我们从视频数据集中随 机间隔抽</w:t>
      </w:r>
      <w:r>
        <w:t xml:space="preserve">出一定帧数后先使用已训练好的 </w:t>
      </w:r>
      <w:r>
        <w:rPr>
          <w:rFonts w:ascii="Times New Roman" w:eastAsia="Times New Roman"/>
        </w:rPr>
        <w:t xml:space="preserve">faster RCNN ( </w:t>
      </w:r>
      <w:r>
        <w:t>即该</w:t>
      </w:r>
      <w:r>
        <w:rPr>
          <w:rFonts w:ascii="Times New Roman" w:eastAsia="Times New Roman"/>
        </w:rPr>
        <w:t xml:space="preserve">faster RCNN </w:t>
      </w:r>
      <w:r>
        <w:t>已在别的数据集学得对物体的识别</w:t>
      </w:r>
      <w:r>
        <w:rPr>
          <w:rFonts w:ascii="Times New Roman" w:eastAsia="Times New Roman"/>
        </w:rPr>
        <w:t>)</w:t>
      </w:r>
      <w:r>
        <w:t xml:space="preserve">在这些帧数做 </w:t>
      </w:r>
      <w:r>
        <w:rPr>
          <w:rFonts w:ascii="Times New Roman" w:eastAsia="Times New Roman"/>
        </w:rPr>
        <w:t>detection</w:t>
      </w:r>
      <w:r>
        <w:t xml:space="preserve">，把其中与主语交互的物体识别出来， 提取特征并标注，然后再用 </w:t>
      </w:r>
      <w:r>
        <w:rPr>
          <w:rFonts w:ascii="Times New Roman" w:eastAsia="Times New Roman"/>
        </w:rPr>
        <w:t xml:space="preserve">transformer </w:t>
      </w:r>
      <w:r>
        <w:t>学得物体与物</w:t>
      </w:r>
      <w:r>
        <w:rPr>
          <w:w w:val="95"/>
        </w:rPr>
        <w:t>体、物体与背景以及背景与背景之间的联系，这些学 习到</w:t>
      </w:r>
      <w:r>
        <w:t>的关系对组合动作的识别非常关键。</w:t>
      </w:r>
    </w:p>
    <w:p>
      <w:pPr>
        <w:pStyle w:val="3"/>
        <w:spacing w:before="86" w:line="237" w:lineRule="auto"/>
        <w:ind w:left="219" w:right="414" w:firstLine="288"/>
        <w:jc w:val="both"/>
      </w:pPr>
      <w:r>
        <w:rPr>
          <w:spacing w:val="-7"/>
        </w:rPr>
        <w:t xml:space="preserve">我们提出了一种 </w:t>
      </w:r>
      <w:r>
        <w:rPr>
          <w:rFonts w:ascii="Times New Roman" w:eastAsia="Times New Roman"/>
        </w:rPr>
        <w:t xml:space="preserve">compaction </w:t>
      </w:r>
      <w:r>
        <w:rPr>
          <w:spacing w:val="-6"/>
        </w:rPr>
        <w:t xml:space="preserve">架构，使用了一种对于 </w:t>
      </w:r>
      <w:r>
        <w:rPr>
          <w:rFonts w:ascii="Times New Roman" w:eastAsia="Times New Roman"/>
        </w:rPr>
        <w:t xml:space="preserve">o bject token </w:t>
      </w:r>
      <w:r>
        <w:rPr>
          <w:spacing w:val="-15"/>
        </w:rPr>
        <w:t xml:space="preserve">进行 </w:t>
      </w:r>
      <w:r>
        <w:rPr>
          <w:rFonts w:ascii="Times New Roman" w:eastAsia="Times New Roman"/>
        </w:rPr>
        <w:t xml:space="preserve">mix up </w:t>
      </w:r>
      <w:r>
        <w:rPr>
          <w:spacing w:val="4"/>
        </w:rPr>
        <w:t>操作的方法。我们的整个模型基</w:t>
      </w:r>
      <w:r>
        <w:rPr>
          <w:spacing w:val="-12"/>
        </w:rPr>
        <w:t xml:space="preserve">于 </w:t>
      </w:r>
      <w:r>
        <w:rPr>
          <w:rFonts w:ascii="Times New Roman" w:eastAsia="Times New Roman"/>
        </w:rPr>
        <w:t>IRN(Interaction Reasoning Network)[</w:t>
      </w:r>
      <w:r>
        <w:rPr>
          <w:rFonts w:ascii="Times New Roman" w:eastAsia="Times New Roman"/>
          <w:vertAlign w:val="superscript"/>
        </w:rPr>
        <w:t>8]</w:t>
      </w:r>
      <w:r>
        <w:rPr>
          <w:spacing w:val="4"/>
          <w:vertAlign w:val="baseline"/>
        </w:rPr>
        <w:t>，我们使用的是</w:t>
      </w:r>
      <w:r>
        <w:rPr>
          <w:rFonts w:ascii="Times New Roman" w:eastAsia="Times New Roman"/>
          <w:spacing w:val="3"/>
          <w:vertAlign w:val="baseline"/>
        </w:rPr>
        <w:t>STLT</w:t>
      </w:r>
      <w:r>
        <w:rPr>
          <w:rFonts w:ascii="Times New Roman" w:eastAsia="Times New Roman"/>
          <w:spacing w:val="3"/>
          <w:vertAlign w:val="superscript"/>
        </w:rPr>
        <w:t>[22]</w:t>
      </w:r>
      <w:r>
        <w:rPr>
          <w:spacing w:val="-7"/>
          <w:vertAlign w:val="baseline"/>
        </w:rPr>
        <w:t xml:space="preserve">中提供的代码进行更改。创新点在于，对于 </w:t>
      </w:r>
      <w:r>
        <w:rPr>
          <w:rFonts w:ascii="Times New Roman" w:eastAsia="Times New Roman"/>
          <w:vertAlign w:val="baseline"/>
        </w:rPr>
        <w:t xml:space="preserve">obje ct </w:t>
      </w:r>
      <w:r>
        <w:rPr>
          <w:rFonts w:ascii="Times New Roman" w:eastAsia="Times New Roman"/>
          <w:spacing w:val="3"/>
          <w:vertAlign w:val="baseline"/>
        </w:rPr>
        <w:t>token</w:t>
      </w:r>
      <w:r>
        <w:rPr>
          <w:spacing w:val="-1"/>
          <w:vertAlign w:val="baseline"/>
        </w:rPr>
        <w:t xml:space="preserve">，我们根据标签，在同一个 </w:t>
      </w:r>
      <w:r>
        <w:rPr>
          <w:rFonts w:ascii="Times New Roman" w:eastAsia="Times New Roman"/>
          <w:vertAlign w:val="baseline"/>
        </w:rPr>
        <w:t xml:space="preserve">batch </w:t>
      </w:r>
      <w:r>
        <w:rPr>
          <w:spacing w:val="4"/>
          <w:vertAlign w:val="baseline"/>
        </w:rPr>
        <w:t>中进行了组合</w:t>
      </w:r>
      <w:r>
        <w:rPr>
          <w:spacing w:val="-1"/>
          <w:w w:val="95"/>
          <w:vertAlign w:val="baseline"/>
        </w:rPr>
        <w:t xml:space="preserve">交换的数据增强模式。后续的损失函数进行了相应的改 </w:t>
      </w:r>
      <w:r>
        <w:rPr>
          <w:spacing w:val="-8"/>
          <w:vertAlign w:val="baseline"/>
        </w:rPr>
        <w:t xml:space="preserve">进，而总体的 </w:t>
      </w:r>
      <w:r>
        <w:rPr>
          <w:rFonts w:ascii="Times New Roman" w:eastAsia="Times New Roman"/>
          <w:vertAlign w:val="baseline"/>
        </w:rPr>
        <w:t xml:space="preserve">backbone </w:t>
      </w:r>
      <w:r>
        <w:rPr>
          <w:vertAlign w:val="baseline"/>
        </w:rPr>
        <w:t>仍然是一个从空间域提取信息到</w:t>
      </w:r>
      <w:r>
        <w:rPr>
          <w:spacing w:val="-8"/>
          <w:vertAlign w:val="baseline"/>
        </w:rPr>
        <w:t xml:space="preserve">时间域提取信息的多分支 </w:t>
      </w:r>
      <w:r>
        <w:rPr>
          <w:rFonts w:ascii="Times New Roman" w:eastAsia="Times New Roman"/>
          <w:vertAlign w:val="baseline"/>
        </w:rPr>
        <w:t xml:space="preserve">transformer </w:t>
      </w:r>
      <w:r>
        <w:rPr>
          <w:vertAlign w:val="baseline"/>
        </w:rPr>
        <w:t>结构。</w:t>
      </w:r>
    </w:p>
    <w:p>
      <w:pPr>
        <w:pStyle w:val="8"/>
        <w:numPr>
          <w:ilvl w:val="0"/>
          <w:numId w:val="1"/>
        </w:numPr>
        <w:tabs>
          <w:tab w:val="left" w:pos="2360"/>
        </w:tabs>
        <w:spacing w:before="174" w:after="0" w:line="240" w:lineRule="auto"/>
        <w:ind w:left="2360" w:right="0" w:hanging="310"/>
        <w:jc w:val="left"/>
        <w:rPr>
          <w:rFonts w:hint="eastAsia" w:ascii="宋体" w:eastAsia="宋体"/>
          <w:sz w:val="20"/>
        </w:rPr>
      </w:pPr>
      <w:r>
        <w:rPr>
          <w:rFonts w:hint="eastAsia" w:ascii="宋体" w:eastAsia="宋体"/>
          <w:sz w:val="20"/>
        </w:rPr>
        <w:t>相关工作</w:t>
      </w:r>
    </w:p>
    <w:p>
      <w:pPr>
        <w:pStyle w:val="2"/>
        <w:numPr>
          <w:ilvl w:val="1"/>
          <w:numId w:val="2"/>
        </w:numPr>
        <w:tabs>
          <w:tab w:val="left" w:pos="449"/>
        </w:tabs>
        <w:spacing w:before="91" w:after="0" w:line="240" w:lineRule="auto"/>
        <w:ind w:left="448" w:right="0" w:hanging="235"/>
        <w:jc w:val="left"/>
      </w:pPr>
      <w:bookmarkStart w:id="0" w:name="2.1传统动作识别"/>
      <w:bookmarkEnd w:id="0"/>
      <w:bookmarkStart w:id="1" w:name="2.1传统动作识别"/>
      <w:bookmarkEnd w:id="1"/>
      <w:r>
        <w:rPr>
          <w:spacing w:val="-63"/>
        </w:rPr>
        <w:t>传统动作识别</w:t>
      </w:r>
    </w:p>
    <w:p>
      <w:pPr>
        <w:pStyle w:val="3"/>
        <w:spacing w:before="53" w:line="237" w:lineRule="auto"/>
        <w:ind w:left="219" w:right="414" w:firstLine="288"/>
        <w:jc w:val="both"/>
      </w:pPr>
      <w:r>
        <w:rPr>
          <w:spacing w:val="21"/>
          <w:w w:val="80"/>
        </w:rPr>
        <w:t xml:space="preserve">过去的工作中主要是在普通的动作识别问题中进行了研 </w:t>
      </w:r>
      <w:r>
        <w:rPr>
          <w:spacing w:val="-1"/>
          <w:w w:val="95"/>
        </w:rPr>
        <w:t xml:space="preserve">究。侧重了物体的交互，而没有对于动作这一抽象的标 </w:t>
      </w:r>
      <w:r>
        <w:rPr>
          <w:spacing w:val="5"/>
        </w:rPr>
        <w:t xml:space="preserve">签进行理解。最开始基于卷积的方法诸如 </w:t>
      </w:r>
      <w:r>
        <w:rPr>
          <w:rFonts w:ascii="Times New Roman" w:eastAsia="Times New Roman"/>
        </w:rPr>
        <w:t>I3D</w:t>
      </w:r>
      <w:r>
        <w:rPr>
          <w:rFonts w:ascii="Times New Roman" w:eastAsia="Times New Roman"/>
          <w:position w:val="6"/>
          <w:sz w:val="13"/>
        </w:rPr>
        <w:t>[20]</w:t>
      </w:r>
      <w:r>
        <w:rPr>
          <w:rFonts w:ascii="Times New Roman" w:eastAsia="Times New Roman"/>
          <w:spacing w:val="-9"/>
        </w:rPr>
        <w:t xml:space="preserve">, </w:t>
      </w:r>
      <w:r>
        <w:rPr>
          <w:rFonts w:ascii="Times New Roman" w:eastAsia="Times New Roman"/>
        </w:rPr>
        <w:t>Slow Fast</w:t>
      </w:r>
      <w:r>
        <w:rPr>
          <w:rFonts w:ascii="Times New Roman" w:eastAsia="Times New Roman"/>
          <w:vertAlign w:val="superscript"/>
        </w:rPr>
        <w:t>[15</w:t>
      </w:r>
      <w:r>
        <w:rPr>
          <w:rFonts w:ascii="Times New Roman" w:eastAsia="Times New Roman"/>
          <w:spacing w:val="-2"/>
          <w:vertAlign w:val="superscript"/>
        </w:rPr>
        <w:t xml:space="preserve">], </w:t>
      </w:r>
      <w:r>
        <w:rPr>
          <w:rFonts w:ascii="Times New Roman" w:eastAsia="Times New Roman"/>
          <w:vertAlign w:val="superscript"/>
        </w:rPr>
        <w:t>TSN[16</w:t>
      </w:r>
      <w:r>
        <w:rPr>
          <w:rFonts w:ascii="Times New Roman" w:eastAsia="Times New Roman"/>
          <w:spacing w:val="-1"/>
          <w:vertAlign w:val="superscript"/>
        </w:rPr>
        <w:t xml:space="preserve">], </w:t>
      </w:r>
      <w:r>
        <w:rPr>
          <w:rFonts w:ascii="Times New Roman" w:eastAsia="Times New Roman"/>
          <w:vertAlign w:val="superscript"/>
        </w:rPr>
        <w:t>TSM[17]</w:t>
      </w:r>
      <w:r>
        <w:rPr>
          <w:spacing w:val="4"/>
          <w:vertAlign w:val="baseline"/>
        </w:rPr>
        <w:t>等方法取得了很好的效果。在</w:t>
      </w:r>
      <w:r>
        <w:rPr>
          <w:rFonts w:ascii="Times New Roman" w:eastAsia="Times New Roman"/>
          <w:vertAlign w:val="baseline"/>
        </w:rPr>
        <w:t xml:space="preserve">[4] </w:t>
      </w:r>
      <w:r>
        <w:rPr>
          <w:spacing w:val="-7"/>
          <w:vertAlign w:val="baseline"/>
        </w:rPr>
        <w:t xml:space="preserve">中首次将 </w:t>
      </w:r>
      <w:r>
        <w:rPr>
          <w:rFonts w:ascii="Times New Roman" w:eastAsia="Times New Roman"/>
          <w:vertAlign w:val="baseline"/>
        </w:rPr>
        <w:t>transformer</w:t>
      </w:r>
      <w:r>
        <w:rPr>
          <w:rFonts w:ascii="Times New Roman" w:eastAsia="Times New Roman"/>
          <w:spacing w:val="1"/>
          <w:vertAlign w:val="baseline"/>
        </w:rPr>
        <w:t xml:space="preserve"> </w:t>
      </w:r>
      <w:r>
        <w:rPr>
          <w:vertAlign w:val="baseline"/>
        </w:rPr>
        <w:t>结构引入视频，后续一些常见的架</w:t>
      </w:r>
      <w:r>
        <w:rPr>
          <w:spacing w:val="-19"/>
          <w:vertAlign w:val="baseline"/>
        </w:rPr>
        <w:t xml:space="preserve">构有 </w:t>
      </w:r>
      <w:r>
        <w:rPr>
          <w:rFonts w:ascii="Times New Roman" w:eastAsia="Times New Roman"/>
          <w:vertAlign w:val="baseline"/>
        </w:rPr>
        <w:t>VAT</w:t>
      </w:r>
      <w:r>
        <w:rPr>
          <w:rFonts w:ascii="Times New Roman" w:eastAsia="Times New Roman"/>
          <w:vertAlign w:val="superscript"/>
        </w:rPr>
        <w:t>[1</w:t>
      </w:r>
      <w:r>
        <w:rPr>
          <w:rFonts w:ascii="Times New Roman" w:eastAsia="Times New Roman"/>
          <w:spacing w:val="-4"/>
          <w:vertAlign w:val="superscript"/>
        </w:rPr>
        <w:t xml:space="preserve">], </w:t>
      </w:r>
      <w:r>
        <w:rPr>
          <w:rFonts w:ascii="Times New Roman" w:eastAsia="Times New Roman"/>
          <w:vertAlign w:val="superscript"/>
        </w:rPr>
        <w:t>ViViT[3</w:t>
      </w:r>
      <w:r>
        <w:rPr>
          <w:rFonts w:ascii="Times New Roman" w:eastAsia="Times New Roman"/>
          <w:spacing w:val="-3"/>
          <w:vertAlign w:val="superscript"/>
        </w:rPr>
        <w:t xml:space="preserve">], </w:t>
      </w:r>
      <w:r>
        <w:rPr>
          <w:rFonts w:ascii="Times New Roman" w:eastAsia="Times New Roman"/>
          <w:vertAlign w:val="superscript"/>
        </w:rPr>
        <w:t>video</w:t>
      </w:r>
      <w:r>
        <w:rPr>
          <w:rFonts w:ascii="Times New Roman" w:eastAsia="Times New Roman"/>
          <w:spacing w:val="-1"/>
          <w:vertAlign w:val="superscript"/>
        </w:rPr>
        <w:t xml:space="preserve"> </w:t>
      </w:r>
      <w:r>
        <w:rPr>
          <w:rFonts w:ascii="Times New Roman" w:eastAsia="Times New Roman"/>
          <w:vertAlign w:val="superscript"/>
        </w:rPr>
        <w:t>transformer[4]</w:t>
      </w:r>
      <w:r>
        <w:rPr>
          <w:vertAlign w:val="baseline"/>
        </w:rPr>
        <w:t>，最近的一个统</w:t>
      </w:r>
      <w:r>
        <w:rPr>
          <w:spacing w:val="-6"/>
          <w:vertAlign w:val="baseline"/>
        </w:rPr>
        <w:t xml:space="preserve">一架构是 </w:t>
      </w:r>
      <w:r>
        <w:rPr>
          <w:rFonts w:ascii="Times New Roman" w:eastAsia="Times New Roman"/>
          <w:vertAlign w:val="baseline"/>
        </w:rPr>
        <w:t>Motionformer</w:t>
      </w:r>
      <w:r>
        <w:rPr>
          <w:rFonts w:ascii="Times New Roman" w:eastAsia="Times New Roman"/>
          <w:vertAlign w:val="superscript"/>
        </w:rPr>
        <w:t>[21]</w:t>
      </w:r>
      <w:r>
        <w:rPr>
          <w:spacing w:val="-1"/>
          <w:vertAlign w:val="baseline"/>
        </w:rPr>
        <w:t xml:space="preserve">，主要可以追踪整个 </w:t>
      </w:r>
      <w:r>
        <w:rPr>
          <w:rFonts w:ascii="Times New Roman" w:eastAsia="Times New Roman"/>
          <w:vertAlign w:val="baseline"/>
        </w:rPr>
        <w:t>object</w:t>
      </w:r>
      <w:r>
        <w:rPr>
          <w:rFonts w:ascii="Times New Roman" w:eastAsia="Times New Roman"/>
          <w:spacing w:val="-2"/>
          <w:vertAlign w:val="baseline"/>
        </w:rPr>
        <w:t xml:space="preserve"> </w:t>
      </w:r>
      <w:r>
        <w:rPr>
          <w:vertAlign w:val="baseline"/>
        </w:rPr>
        <w:t>的</w:t>
      </w:r>
      <w:r>
        <w:rPr>
          <w:spacing w:val="-1"/>
          <w:w w:val="95"/>
          <w:vertAlign w:val="baseline"/>
        </w:rPr>
        <w:t xml:space="preserve">运行轨迹，将时空域空间域进行了结合。一些基于图的 </w:t>
      </w:r>
      <w:r>
        <w:rPr>
          <w:vertAlign w:val="baseline"/>
        </w:rPr>
        <w:t>方法还有诸如</w:t>
      </w:r>
      <w:r>
        <w:rPr>
          <w:rFonts w:ascii="Times New Roman" w:eastAsia="Times New Roman"/>
          <w:vertAlign w:val="baseline"/>
        </w:rPr>
        <w:t>[5</w:t>
      </w:r>
      <w:r>
        <w:rPr>
          <w:rFonts w:ascii="Times New Roman" w:eastAsia="Times New Roman"/>
          <w:spacing w:val="-2"/>
          <w:vertAlign w:val="baseline"/>
        </w:rPr>
        <w:t>], [</w:t>
      </w:r>
      <w:r>
        <w:rPr>
          <w:rFonts w:ascii="Times New Roman" w:eastAsia="Times New Roman"/>
          <w:vertAlign w:val="baseline"/>
        </w:rPr>
        <w:t>18]</w:t>
      </w:r>
      <w:r>
        <w:rPr>
          <w:vertAlign w:val="baseline"/>
        </w:rPr>
        <w:t>则致力于将视频的人物进行交互建</w:t>
      </w:r>
      <w:r>
        <w:rPr>
          <w:spacing w:val="-3"/>
          <w:vertAlign w:val="baseline"/>
        </w:rPr>
        <w:t>模为图结构，希望得到一些较好的推理能力。</w:t>
      </w:r>
    </w:p>
    <w:p>
      <w:pPr>
        <w:spacing w:after="0" w:line="237" w:lineRule="auto"/>
        <w:jc w:val="both"/>
        <w:sectPr>
          <w:type w:val="continuous"/>
          <w:pgSz w:w="11910" w:h="16840"/>
          <w:pgMar w:top="500" w:right="480" w:bottom="280" w:left="680" w:header="720" w:footer="720" w:gutter="0"/>
          <w:cols w:equalWidth="0" w:num="2">
            <w:col w:w="5193" w:space="40"/>
            <w:col w:w="5517"/>
          </w:cols>
        </w:sectPr>
      </w:pPr>
    </w:p>
    <w:p>
      <w:pPr>
        <w:pStyle w:val="3"/>
        <w:spacing w:before="75" w:line="237" w:lineRule="auto"/>
        <w:ind w:left="227" w:right="38" w:firstLine="288"/>
        <w:jc w:val="both"/>
      </w:pPr>
      <w:r>
        <w:t xml:space="preserve">然而传统的动作识别无法对于 </w:t>
      </w:r>
      <w:r>
        <w:rPr>
          <w:rFonts w:ascii="Times New Roman" w:eastAsia="Times New Roman"/>
        </w:rPr>
        <w:t xml:space="preserve">Zero-Shot </w:t>
      </w:r>
      <w:r>
        <w:t>进行处理， 也不具备任何的推理能力。这个阶段的主要研究主要是时间域和空间域的信息聚合方式。训练的动作结果仍然严重地受到</w:t>
      </w:r>
      <w:r>
        <w:rPr>
          <w:rFonts w:ascii="Times New Roman" w:eastAsia="Times New Roman"/>
        </w:rPr>
        <w:t xml:space="preserve">object </w:t>
      </w:r>
      <w:r>
        <w:t>的有偏影响。</w:t>
      </w:r>
    </w:p>
    <w:p>
      <w:pPr>
        <w:pStyle w:val="8"/>
        <w:numPr>
          <w:ilvl w:val="1"/>
          <w:numId w:val="2"/>
        </w:numPr>
        <w:tabs>
          <w:tab w:val="left" w:pos="459"/>
        </w:tabs>
        <w:spacing w:before="85" w:after="0" w:line="240" w:lineRule="auto"/>
        <w:ind w:left="458" w:right="0" w:hanging="239"/>
        <w:jc w:val="left"/>
        <w:rPr>
          <w:i/>
          <w:sz w:val="20"/>
        </w:rPr>
      </w:pPr>
      <w:r>
        <w:rPr>
          <w:rFonts w:hint="eastAsia" w:ascii="宋体" w:eastAsia="宋体"/>
          <w:spacing w:val="-55"/>
          <w:sz w:val="21"/>
        </w:rPr>
        <w:t>组合动作识别</w:t>
      </w:r>
      <w:r>
        <w:rPr>
          <w:i/>
          <w:sz w:val="20"/>
        </w:rPr>
        <w:t>zero-Shot</w:t>
      </w:r>
      <w:r>
        <w:rPr>
          <w:i/>
          <w:spacing w:val="-14"/>
          <w:sz w:val="20"/>
        </w:rPr>
        <w:t xml:space="preserve"> </w:t>
      </w:r>
      <w:r>
        <w:rPr>
          <w:i/>
          <w:sz w:val="20"/>
        </w:rPr>
        <w:t>learning</w:t>
      </w:r>
    </w:p>
    <w:p>
      <w:pPr>
        <w:pStyle w:val="3"/>
        <w:spacing w:before="55" w:line="237" w:lineRule="auto"/>
        <w:ind w:left="227" w:right="38" w:firstLine="288"/>
        <w:jc w:val="both"/>
      </w:pPr>
      <w:r>
        <w:t>在</w:t>
      </w:r>
      <w:r>
        <w:rPr>
          <w:rFonts w:ascii="Times New Roman" w:eastAsia="Times New Roman"/>
        </w:rPr>
        <w:t>[22]</w:t>
      </w:r>
      <w:r>
        <w:t>中</w:t>
      </w:r>
      <w:r>
        <w:rPr>
          <w:rFonts w:ascii="Times New Roman" w:eastAsia="Times New Roman"/>
        </w:rPr>
        <w:t>ZSL(Zero-Shot learning)</w:t>
      </w:r>
      <w:r>
        <w:t>的</w:t>
      </w:r>
      <w:r>
        <w:rPr>
          <w:rFonts w:ascii="Times New Roman" w:eastAsia="Times New Roman"/>
        </w:rPr>
        <w:t xml:space="preserve">survey </w:t>
      </w:r>
      <w:r>
        <w:t>中提出，一</w:t>
      </w:r>
      <w:r>
        <w:rPr>
          <w:w w:val="85"/>
        </w:rPr>
        <w:t>般对于无样本的情况一般有三种形式： 比较早的有</w:t>
      </w:r>
      <w:r>
        <w:rPr>
          <w:rFonts w:ascii="Times New Roman" w:eastAsia="Times New Roman"/>
          <w:w w:val="85"/>
        </w:rPr>
        <w:t xml:space="preserve">deep </w:t>
      </w:r>
      <w:r>
        <w:rPr>
          <w:rFonts w:ascii="Times New Roman" w:eastAsia="Times New Roman"/>
        </w:rPr>
        <w:t>metric learning</w:t>
      </w:r>
      <w:r>
        <w:t>，后期的语义建图辅助推理，以及使用生成方法进行数据增强。</w:t>
      </w:r>
    </w:p>
    <w:p>
      <w:pPr>
        <w:pStyle w:val="3"/>
        <w:spacing w:before="118"/>
        <w:ind w:left="227" w:right="38" w:firstLine="288"/>
        <w:jc w:val="both"/>
      </w:pPr>
      <w:r>
        <w:rPr>
          <w:spacing w:val="7"/>
          <w:w w:val="80"/>
        </w:rPr>
        <w:t xml:space="preserve">目前应用于组合动作识别的方法主要是后两种。使用度量学 </w:t>
      </w:r>
      <w:r>
        <w:rPr>
          <w:spacing w:val="-1"/>
        </w:rPr>
        <w:t>习的方法对于视频这种噪声极大且高维的特征暂时没有很好的解决方法。现在主流是使用生成方式进行数据增</w:t>
      </w:r>
      <w:r>
        <w:t>强的办法，也有使用知识图谱进行辅助建模的。</w:t>
      </w:r>
    </w:p>
    <w:p>
      <w:pPr>
        <w:pStyle w:val="3"/>
        <w:spacing w:before="115" w:line="237" w:lineRule="auto"/>
        <w:ind w:left="227" w:right="38" w:firstLine="288"/>
        <w:jc w:val="both"/>
      </w:pPr>
      <w:r>
        <w:pict>
          <v:group id="_x0000_s1030" o:spid="_x0000_s1030" o:spt="203" style="position:absolute;left:0pt;margin-left:39.7pt;margin-top:50pt;height:113.8pt;width:254.8pt;mso-position-horizontal-relative:page;z-index:251659264;mso-width-relative:page;mso-height-relative:page;" coordorigin="794,1001" coordsize="5096,2276">
            <o:lock v:ext="edit"/>
            <v:shape id="_x0000_s1031" o:spid="_x0000_s1031" o:spt="75" type="#_x0000_t75" style="position:absolute;left:948;top:1053;height:2012;width:4808;" filled="f" stroked="f" coordsize="21600,21600">
              <v:path/>
              <v:fill on="f" focussize="0,0"/>
              <v:stroke on="f"/>
              <v:imagedata r:id="rId9" o:title=""/>
              <o:lock v:ext="edit" aspectratio="t"/>
            </v:shape>
            <v:shape id="_x0000_s1032" o:spid="_x0000_s1032" style="position:absolute;left:794;top:1000;height:2276;width:5096;" fillcolor="#000000" filled="t" stroked="f" coordorigin="794,1001" coordsize="5096,2276" path="m5890,3276l794,3276,794,1001,5890,1001,5890,1006,806,1006,802,1013,806,1013,806,3264,802,3264,806,3271,5890,3271,5890,3276xm806,1013l802,1013,806,1006,806,1013xm5878,1013l806,1013,806,1006,5878,1006,5878,1013xm5878,3271l5878,1006,5882,1013,5890,1013,5890,3264,5882,3264,5878,3271xm5890,1013l5882,1013,5878,1006,5890,1006,5890,1013xm806,3271l802,3264,806,3264,806,3271xm5878,3271l806,3271,806,3264,5878,3264,5878,3271xm5890,3271l5878,3271,5882,3264,5890,3264,5890,3271xe">
              <v:path arrowok="t"/>
              <v:fill on="t" focussize="0,0"/>
              <v:stroke on="f"/>
              <v:imagedata o:title=""/>
              <o:lock v:ext="edit"/>
            </v:shape>
            <v:shape id="_x0000_s1033" o:spid="_x0000_s1033" o:spt="202" type="#_x0000_t202" style="position:absolute;left:794;top:1000;height:2276;width:5096;" filled="f" stroked="f" coordsize="21600,21600">
              <v:path/>
              <v:fill on="f" focussize="0,0"/>
              <v:stroke on="f" joinstyle="miter"/>
              <v:imagedata o:title=""/>
              <o:lock v:ext="edit"/>
              <v:textbox inset="0mm,0mm,0mm,0mm">
                <w:txbxContent>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105"/>
                      <w:ind w:left="1478" w:right="0" w:firstLine="0"/>
                      <w:jc w:val="left"/>
                      <w:rPr>
                        <w:rFonts w:hint="eastAsia" w:ascii="宋体" w:eastAsia="宋体"/>
                        <w:sz w:val="15"/>
                      </w:rPr>
                    </w:pPr>
                    <w:r>
                      <w:rPr>
                        <w:rFonts w:hint="eastAsia" w:ascii="宋体" w:eastAsia="宋体"/>
                        <w:sz w:val="15"/>
                      </w:rPr>
                      <w:t>图 2 I3D 内部结构，引用自[20]</w:t>
                    </w:r>
                  </w:p>
                </w:txbxContent>
              </v:textbox>
            </v:shape>
          </v:group>
        </w:pict>
      </w:r>
      <w:r>
        <w:t>在</w:t>
      </w:r>
      <w:r>
        <w:rPr>
          <w:rFonts w:ascii="Times New Roman" w:eastAsia="Times New Roman"/>
        </w:rPr>
        <w:t>[19]</w:t>
      </w:r>
      <w:r>
        <w:t>中提出的组合动作识别课题，并且提出了一种</w:t>
      </w:r>
      <w:r>
        <w:rPr>
          <w:spacing w:val="-13"/>
        </w:rPr>
        <w:t xml:space="preserve">基本的通过 </w:t>
      </w:r>
      <w:r>
        <w:rPr>
          <w:rFonts w:ascii="Times New Roman" w:eastAsia="Times New Roman"/>
        </w:rPr>
        <w:t xml:space="preserve">object token </w:t>
      </w:r>
      <w:r>
        <w:t>进行后续处理的方法。在这篇文章中，提出了一种在空间上聚合每一帧的</w:t>
      </w:r>
      <w:r>
        <w:rPr>
          <w:rFonts w:ascii="Times New Roman" w:eastAsia="Times New Roman"/>
        </w:rPr>
        <w:t xml:space="preserve">object token </w:t>
      </w:r>
      <w:r>
        <w:t>的</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149" w:line="235" w:lineRule="auto"/>
        <w:ind w:left="227" w:right="374"/>
      </w:pPr>
      <w:r>
        <w:rPr>
          <w:w w:val="90"/>
        </w:rPr>
        <w:t xml:space="preserve">信息，再进行时序上的聚合方法，得到了一种基本的推 </w:t>
      </w:r>
      <w:r>
        <w:t>理形式。这种方式是后续的一个很好的基准工作。</w:t>
      </w:r>
    </w:p>
    <w:p>
      <w:pPr>
        <w:pStyle w:val="3"/>
        <w:spacing w:before="125" w:line="237" w:lineRule="auto"/>
        <w:ind w:left="227" w:right="7" w:firstLine="288"/>
      </w:pPr>
      <w:r>
        <w:rPr>
          <w:w w:val="95"/>
        </w:rPr>
        <w:t>在后续一些比较有影响力的工作有</w:t>
      </w:r>
      <w:r>
        <w:rPr>
          <w:rFonts w:ascii="Times New Roman" w:eastAsia="Times New Roman"/>
          <w:w w:val="95"/>
        </w:rPr>
        <w:t>Motionformer[21]</w:t>
      </w:r>
      <w:r>
        <w:rPr>
          <w:w w:val="95"/>
        </w:rPr>
        <w:t>。</w:t>
      </w:r>
      <w:r>
        <w:t>基于了</w:t>
      </w:r>
      <w:r>
        <w:rPr>
          <w:rFonts w:ascii="Times New Roman" w:eastAsia="Times New Roman"/>
        </w:rPr>
        <w:t>VAT</w:t>
      </w:r>
      <w:r>
        <w:t xml:space="preserve">，对于 </w:t>
      </w:r>
      <w:r>
        <w:rPr>
          <w:rFonts w:ascii="Times New Roman" w:eastAsia="Times New Roman"/>
        </w:rPr>
        <w:t xml:space="preserve">3D token </w:t>
      </w:r>
      <w:r>
        <w:t xml:space="preserve">提取之后的聚合，不简单的使用时序与空间的结合，而是采取了对于轨迹的追踪。也就是说需要使用一个预训练的 </w:t>
      </w:r>
      <w:r>
        <w:rPr>
          <w:rFonts w:ascii="Times New Roman" w:eastAsia="Times New Roman"/>
        </w:rPr>
        <w:t>object detector(</w:t>
      </w:r>
      <w:r>
        <w:t>采用的</w:t>
      </w:r>
      <w:r>
        <w:rPr>
          <w:rFonts w:ascii="Times New Roman" w:eastAsia="Times New Roman"/>
        </w:rPr>
        <w:t>faster-rcnn[23])</w:t>
      </w:r>
      <w:r>
        <w:t xml:space="preserve">对于每一帧进行追踪。选取 </w:t>
      </w:r>
      <w:r>
        <w:rPr>
          <w:rFonts w:ascii="Times New Roman" w:eastAsia="Times New Roman"/>
        </w:rPr>
        <w:t>prototype(</w:t>
      </w:r>
      <w:r>
        <w:t>基于</w:t>
      </w:r>
      <w:r>
        <w:rPr>
          <w:rFonts w:ascii="Times New Roman" w:eastAsia="Times New Roman"/>
        </w:rPr>
        <w:t xml:space="preserve">object </w:t>
      </w:r>
      <w:r>
        <w:t xml:space="preserve">的 </w:t>
      </w:r>
      <w:r>
        <w:rPr>
          <w:rFonts w:ascii="Times New Roman" w:eastAsia="Times New Roman"/>
        </w:rPr>
        <w:t xml:space="preserve">token </w:t>
      </w:r>
      <w:r>
        <w:t>选取</w:t>
      </w:r>
      <w:r>
        <w:rPr>
          <w:rFonts w:ascii="Times New Roman" w:eastAsia="Times New Roman"/>
        </w:rPr>
        <w:t>)</w:t>
      </w:r>
      <w:r>
        <w:t xml:space="preserve">，计算出所有 </w:t>
      </w:r>
      <w:r>
        <w:rPr>
          <w:rFonts w:ascii="Times New Roman" w:eastAsia="Times New Roman"/>
        </w:rPr>
        <w:t xml:space="preserve">token </w:t>
      </w:r>
      <w:r>
        <w:t xml:space="preserve">与 </w:t>
      </w:r>
      <w:r>
        <w:rPr>
          <w:rFonts w:ascii="Times New Roman" w:eastAsia="Times New Roman"/>
        </w:rPr>
        <w:t xml:space="preserve">prototype </w:t>
      </w:r>
      <w:r>
        <w:t xml:space="preserve">的关系，并且输入 </w:t>
      </w:r>
      <w:r>
        <w:rPr>
          <w:rFonts w:ascii="Times New Roman" w:eastAsia="Times New Roman"/>
        </w:rPr>
        <w:t xml:space="preserve">transformer </w:t>
      </w:r>
      <w:r>
        <w:t>进行特征提取。这种方法由于聚合方式中带有轨迹信息，所以在识别任务具备较强的效果。这个方法虽然没有对于组合动作进行研究， 但是是后续工作的一个基准。</w:t>
      </w:r>
    </w:p>
    <w:p>
      <w:pPr>
        <w:pStyle w:val="3"/>
        <w:spacing w:before="122" w:line="237" w:lineRule="auto"/>
        <w:ind w:left="227" w:right="38" w:firstLine="288"/>
        <w:jc w:val="both"/>
      </w:pPr>
      <w:r>
        <w:t xml:space="preserve">后续提出了 </w:t>
      </w:r>
      <w:r>
        <w:rPr>
          <w:rFonts w:ascii="Times New Roman" w:eastAsia="Times New Roman"/>
        </w:rPr>
        <w:t>ORViT[24]</w:t>
      </w:r>
      <w:r>
        <w:t xml:space="preserve">以及 </w:t>
      </w:r>
      <w:r>
        <w:rPr>
          <w:rFonts w:ascii="Times New Roman" w:eastAsia="Times New Roman"/>
        </w:rPr>
        <w:t>STLT[25]</w:t>
      </w:r>
      <w:r>
        <w:t xml:space="preserve">得到了一些好的推理结果。而对于 </w:t>
      </w:r>
      <w:r>
        <w:rPr>
          <w:rFonts w:ascii="Times New Roman" w:eastAsia="Times New Roman"/>
        </w:rPr>
        <w:t xml:space="preserve">Zero-Shot </w:t>
      </w:r>
      <w:r>
        <w:t xml:space="preserve">中使用外界数据集辅助推理的有 </w:t>
      </w:r>
      <w:r>
        <w:rPr>
          <w:rFonts w:ascii="Times New Roman" w:eastAsia="Times New Roman"/>
        </w:rPr>
        <w:t>ConsNet[26]</w:t>
      </w:r>
      <w:r>
        <w:t>，使用了外接词袋数据集进行辅助推理。其使用了</w:t>
      </w:r>
      <w:r>
        <w:rPr>
          <w:rFonts w:ascii="Times New Roman" w:eastAsia="Times New Roman"/>
        </w:rPr>
        <w:t xml:space="preserve">GAT </w:t>
      </w:r>
      <w:r>
        <w:t>对于词向量</w:t>
      </w:r>
      <w:r>
        <w:rPr>
          <w:rFonts w:ascii="Times New Roman" w:eastAsia="Times New Roman"/>
        </w:rPr>
        <w:t>(Word Vector)</w:t>
      </w:r>
      <w:r>
        <w:t>进行信息聚合。这个模型有两个流，一个是普通的预测模型， 另一个是辅助的词向量聚类模型。</w:t>
      </w:r>
    </w:p>
    <w:p>
      <w:pPr>
        <w:pStyle w:val="3"/>
        <w:spacing w:before="124" w:line="235" w:lineRule="auto"/>
        <w:ind w:left="227" w:right="47" w:firstLine="288"/>
        <w:jc w:val="both"/>
      </w:pPr>
      <w:r>
        <w:t>在</w:t>
      </w:r>
      <w:r>
        <w:rPr>
          <w:rFonts w:ascii="Times New Roman" w:eastAsia="Times New Roman"/>
        </w:rPr>
        <w:t>human object reasoning network[8]</w:t>
      </w:r>
      <w:r>
        <w:t xml:space="preserve">中，也是与 </w:t>
      </w:r>
      <w:r>
        <w:rPr>
          <w:rFonts w:ascii="Times New Roman" w:eastAsia="Times New Roman"/>
        </w:rPr>
        <w:t xml:space="preserve">ORV iT </w:t>
      </w:r>
      <w:r>
        <w:t xml:space="preserve">类似的模式，主要是聚合方式的不同。目前最主流的方法基本还是源自 </w:t>
      </w:r>
      <w:r>
        <w:rPr>
          <w:rFonts w:ascii="Times New Roman" w:eastAsia="Times New Roman"/>
        </w:rPr>
        <w:t xml:space="preserve">MotionFormer </w:t>
      </w:r>
      <w:r>
        <w:t>提出的架构。</w:t>
      </w:r>
    </w:p>
    <w:p>
      <w:pPr>
        <w:pStyle w:val="3"/>
        <w:spacing w:before="125" w:line="237" w:lineRule="auto"/>
        <w:ind w:left="227" w:right="38" w:firstLine="288"/>
        <w:jc w:val="both"/>
      </w:pPr>
      <w:r>
        <w:rPr>
          <w:spacing w:val="27"/>
        </w:rPr>
        <w:t>对于</w:t>
      </w:r>
      <w:r>
        <w:rPr>
          <w:rFonts w:ascii="Times New Roman" w:eastAsia="Times New Roman"/>
        </w:rPr>
        <w:t>Zero-Shot</w:t>
      </w:r>
      <w:r>
        <w:rPr>
          <w:rFonts w:ascii="Times New Roman" w:eastAsia="Times New Roman"/>
          <w:spacing w:val="-26"/>
        </w:rPr>
        <w:t xml:space="preserve"> </w:t>
      </w:r>
      <w:r>
        <w:rPr>
          <w:rFonts w:ascii="Times New Roman" w:eastAsia="Times New Roman"/>
        </w:rPr>
        <w:t>learning</w:t>
      </w:r>
      <w:r>
        <w:rPr>
          <w:rFonts w:ascii="Times New Roman" w:eastAsia="Times New Roman"/>
          <w:spacing w:val="-25"/>
        </w:rPr>
        <w:t xml:space="preserve"> </w:t>
      </w:r>
      <w:r>
        <w:t>至今做到的比较好的效果是能</w:t>
      </w:r>
      <w:r>
        <w:rPr>
          <w:spacing w:val="-4"/>
        </w:rPr>
        <w:t xml:space="preserve">够完全去除 </w:t>
      </w:r>
      <w:r>
        <w:rPr>
          <w:rFonts w:ascii="Times New Roman" w:eastAsia="Times New Roman"/>
        </w:rPr>
        <w:t>object</w:t>
      </w:r>
      <w:r>
        <w:rPr>
          <w:rFonts w:ascii="Times New Roman" w:eastAsia="Times New Roman"/>
          <w:spacing w:val="-12"/>
        </w:rPr>
        <w:t xml:space="preserve"> </w:t>
      </w:r>
      <w:r>
        <w:t>对于预测的影响，但是确实损失了所</w:t>
      </w:r>
      <w:r>
        <w:rPr>
          <w:spacing w:val="-14"/>
        </w:rPr>
        <w:t xml:space="preserve">有的 </w:t>
      </w:r>
      <w:r>
        <w:rPr>
          <w:rFonts w:ascii="Times New Roman" w:eastAsia="Times New Roman"/>
        </w:rPr>
        <w:t>appearance</w:t>
      </w:r>
      <w:r>
        <w:rPr>
          <w:rFonts w:ascii="Times New Roman" w:eastAsia="Times New Roman"/>
          <w:spacing w:val="-2"/>
        </w:rPr>
        <w:t xml:space="preserve"> </w:t>
      </w:r>
      <w:r>
        <w:t>信息。我们期望的解决方式是去除不必</w:t>
      </w:r>
      <w:r>
        <w:rPr>
          <w:spacing w:val="-16"/>
        </w:rPr>
        <w:t xml:space="preserve">要的 </w:t>
      </w:r>
      <w:r>
        <w:rPr>
          <w:rFonts w:ascii="Times New Roman" w:eastAsia="Times New Roman"/>
        </w:rPr>
        <w:t>object</w:t>
      </w:r>
      <w:r>
        <w:rPr>
          <w:rFonts w:ascii="Times New Roman" w:eastAsia="Times New Roman"/>
          <w:spacing w:val="-10"/>
        </w:rPr>
        <w:t xml:space="preserve"> </w:t>
      </w:r>
      <w:r>
        <w:rPr>
          <w:spacing w:val="-1"/>
        </w:rPr>
        <w:t xml:space="preserve">的偏差，但是保留 </w:t>
      </w:r>
      <w:r>
        <w:rPr>
          <w:rFonts w:ascii="Times New Roman" w:eastAsia="Times New Roman"/>
        </w:rPr>
        <w:t>object</w:t>
      </w:r>
      <w:r>
        <w:rPr>
          <w:rFonts w:ascii="Times New Roman" w:eastAsia="Times New Roman"/>
          <w:spacing w:val="-9"/>
        </w:rPr>
        <w:t xml:space="preserve"> </w:t>
      </w:r>
      <w:r>
        <w:rPr>
          <w:spacing w:val="6"/>
        </w:rPr>
        <w:t>对于模型的影响。</w:t>
      </w:r>
      <w:r>
        <w:rPr>
          <w:spacing w:val="-1"/>
        </w:rPr>
        <w:t>从信息的角度上这样的方法是更加合理的。</w:t>
      </w:r>
    </w:p>
    <w:p>
      <w:pPr>
        <w:spacing w:before="0" w:line="248" w:lineRule="exact"/>
        <w:ind w:left="227" w:right="0" w:firstLine="0"/>
        <w:jc w:val="left"/>
        <w:rPr>
          <w:rFonts w:hint="eastAsia" w:ascii="宋体" w:eastAsia="宋体"/>
          <w:sz w:val="20"/>
        </w:rPr>
      </w:pPr>
      <w:r>
        <w:br w:type="column"/>
      </w:r>
      <w:r>
        <w:rPr>
          <w:sz w:val="20"/>
        </w:rPr>
        <w:t>C</w:t>
      </w:r>
      <w:r>
        <w:rPr>
          <w:sz w:val="16"/>
        </w:rPr>
        <w:t xml:space="preserve">OMPACTION </w:t>
      </w:r>
      <w:r>
        <w:rPr>
          <w:rFonts w:hint="eastAsia" w:ascii="宋体" w:eastAsia="宋体"/>
          <w:sz w:val="20"/>
        </w:rPr>
        <w:t>模型阐述</w:t>
      </w:r>
    </w:p>
    <w:p>
      <w:pPr>
        <w:pStyle w:val="3"/>
        <w:spacing w:before="79"/>
        <w:ind w:left="224" w:right="405" w:firstLine="288"/>
        <w:jc w:val="both"/>
      </w:pPr>
      <w:r>
        <w:rPr>
          <w:spacing w:val="-7"/>
        </w:rPr>
        <w:t xml:space="preserve">这一部分我们将会介绍我们提出的 </w:t>
      </w:r>
      <w:r>
        <w:rPr>
          <w:rFonts w:ascii="Times New Roman" w:eastAsia="Times New Roman"/>
        </w:rPr>
        <w:t xml:space="preserve">compaction </w:t>
      </w:r>
      <w:r>
        <w:t xml:space="preserve">模型， </w:t>
      </w:r>
      <w:r>
        <w:rPr>
          <w:spacing w:val="-5"/>
        </w:rPr>
        <w:t xml:space="preserve">其中首先会介绍 </w:t>
      </w:r>
      <w:r>
        <w:rPr>
          <w:rFonts w:ascii="Times New Roman" w:eastAsia="Times New Roman"/>
        </w:rPr>
        <w:t xml:space="preserve">SlowFast </w:t>
      </w:r>
      <w:r>
        <w:rPr>
          <w:spacing w:val="7"/>
        </w:rPr>
        <w:t>模型。</w:t>
      </w:r>
      <w:r>
        <w:rPr>
          <w:rFonts w:ascii="Times New Roman" w:eastAsia="Times New Roman"/>
        </w:rPr>
        <w:t xml:space="preserve">SlowFast </w:t>
      </w:r>
      <w:r>
        <w:t>将作为整个模</w:t>
      </w:r>
      <w:r>
        <w:rPr>
          <w:spacing w:val="-20"/>
        </w:rPr>
        <w:t xml:space="preserve">型的 </w:t>
      </w:r>
      <w:r>
        <w:rPr>
          <w:rFonts w:ascii="Times New Roman" w:eastAsia="Times New Roman"/>
        </w:rPr>
        <w:t xml:space="preserve">3D </w:t>
      </w:r>
      <w:r>
        <w:rPr>
          <w:spacing w:val="-1"/>
        </w:rPr>
        <w:t>卷积特征提取部分。</w:t>
      </w:r>
    </w:p>
    <w:p>
      <w:pPr>
        <w:pStyle w:val="8"/>
        <w:numPr>
          <w:ilvl w:val="1"/>
          <w:numId w:val="3"/>
        </w:numPr>
        <w:tabs>
          <w:tab w:val="left" w:pos="576"/>
        </w:tabs>
        <w:spacing w:before="119" w:after="0" w:line="240" w:lineRule="auto"/>
        <w:ind w:left="575" w:right="0" w:hanging="356"/>
        <w:jc w:val="left"/>
        <w:rPr>
          <w:i/>
          <w:sz w:val="20"/>
        </w:rPr>
      </w:pPr>
      <w:r>
        <w:rPr>
          <w:i/>
          <w:sz w:val="20"/>
        </w:rPr>
        <w:t>SlowFast</w:t>
      </w:r>
    </w:p>
    <w:p>
      <w:pPr>
        <w:pStyle w:val="3"/>
        <w:spacing w:before="54"/>
        <w:ind w:left="224" w:right="366" w:firstLine="288"/>
        <w:jc w:val="both"/>
      </w:pPr>
      <w:r>
        <w:rPr>
          <w:spacing w:val="-1"/>
        </w:rPr>
        <w:t xml:space="preserve">这个部分我们介绍我们用于作为基准比对的 </w:t>
      </w:r>
      <w:r>
        <w:rPr>
          <w:rFonts w:ascii="Times New Roman" w:eastAsia="Times New Roman"/>
        </w:rPr>
        <w:t xml:space="preserve">SlowFast </w:t>
      </w:r>
      <w:r>
        <w:rPr>
          <w:rFonts w:ascii="Times New Roman" w:eastAsia="Times New Roman"/>
          <w:spacing w:val="2"/>
        </w:rPr>
        <w:t>[15]</w:t>
      </w:r>
      <w:r>
        <w:rPr>
          <w:spacing w:val="-1"/>
        </w:rPr>
        <w:t xml:space="preserve">模型。我们复现 </w:t>
      </w:r>
      <w:r>
        <w:rPr>
          <w:rFonts w:ascii="Times New Roman" w:eastAsia="Times New Roman"/>
        </w:rPr>
        <w:t xml:space="preserve">SlowFast </w:t>
      </w:r>
      <w:r>
        <w:rPr>
          <w:spacing w:val="6"/>
        </w:rPr>
        <w:t>除为了进行对比，也是为</w:t>
      </w:r>
      <w:r>
        <w:rPr>
          <w:spacing w:val="-27"/>
        </w:rPr>
        <w:t xml:space="preserve">了对于 </w:t>
      </w:r>
      <w:r>
        <w:rPr>
          <w:rFonts w:ascii="Times New Roman" w:eastAsia="Times New Roman"/>
        </w:rPr>
        <w:t xml:space="preserve">epic-kitchens </w:t>
      </w:r>
      <w:r>
        <w:rPr>
          <w:spacing w:val="-1"/>
        </w:rPr>
        <w:t>部分的数据处理部分进行改造使用。</w:t>
      </w:r>
    </w:p>
    <w:p>
      <w:pPr>
        <w:pStyle w:val="8"/>
        <w:numPr>
          <w:ilvl w:val="2"/>
          <w:numId w:val="3"/>
        </w:numPr>
        <w:tabs>
          <w:tab w:val="left" w:pos="854"/>
        </w:tabs>
        <w:spacing w:before="125" w:after="0" w:line="240" w:lineRule="auto"/>
        <w:ind w:left="853" w:right="0" w:hanging="454"/>
        <w:jc w:val="left"/>
        <w:rPr>
          <w:i/>
          <w:sz w:val="20"/>
        </w:rPr>
      </w:pPr>
      <w:r>
        <w:rPr>
          <w:i/>
          <w:sz w:val="20"/>
        </w:rPr>
        <w:t>I3D</w:t>
      </w:r>
    </w:p>
    <w:p>
      <w:pPr>
        <w:pStyle w:val="3"/>
        <w:spacing w:before="117" w:line="237" w:lineRule="auto"/>
        <w:ind w:left="224" w:right="360" w:firstLine="288"/>
        <w:jc w:val="both"/>
      </w:pPr>
      <w:r>
        <w:rPr>
          <w:spacing w:val="-10"/>
        </w:rPr>
        <w:t xml:space="preserve">对于 </w:t>
      </w:r>
      <w:r>
        <w:rPr>
          <w:rFonts w:ascii="Times New Roman" w:eastAsia="Times New Roman"/>
        </w:rPr>
        <w:t>SlowFast</w:t>
      </w:r>
      <w:r>
        <w:rPr>
          <w:rFonts w:ascii="Times New Roman" w:eastAsia="Times New Roman"/>
          <w:spacing w:val="22"/>
        </w:rPr>
        <w:t xml:space="preserve"> </w:t>
      </w:r>
      <w:r>
        <w:t xml:space="preserve">我们首先引入 </w:t>
      </w:r>
      <w:r>
        <w:rPr>
          <w:rFonts w:ascii="Times New Roman" w:eastAsia="Times New Roman"/>
          <w:spacing w:val="6"/>
        </w:rPr>
        <w:t>I3D[20]</w:t>
      </w:r>
      <w:r>
        <w:rPr>
          <w:spacing w:val="6"/>
        </w:rPr>
        <w:t>结构，</w:t>
      </w:r>
      <w:r>
        <w:rPr>
          <w:rFonts w:ascii="Times New Roman" w:eastAsia="Times New Roman"/>
          <w:spacing w:val="2"/>
        </w:rPr>
        <w:t>2D</w:t>
      </w:r>
      <w:r>
        <w:rPr>
          <w:rFonts w:ascii="Times New Roman" w:eastAsia="Times New Roman"/>
          <w:spacing w:val="16"/>
        </w:rPr>
        <w:t xml:space="preserve"> </w:t>
      </w:r>
      <w:r>
        <w:rPr>
          <w:spacing w:val="2"/>
        </w:rPr>
        <w:t>卷积</w:t>
      </w:r>
      <w:r>
        <w:rPr>
          <w:spacing w:val="3"/>
        </w:rPr>
        <w:t xml:space="preserve">网络主要是用作图像识别，对于视频的处理，单纯的 </w:t>
      </w:r>
      <w:r>
        <w:rPr>
          <w:rFonts w:ascii="Times New Roman" w:eastAsia="Times New Roman"/>
        </w:rPr>
        <w:t xml:space="preserve">2 </w:t>
      </w:r>
      <w:r>
        <w:rPr>
          <w:rFonts w:ascii="Times New Roman" w:eastAsia="Times New Roman"/>
          <w:spacing w:val="17"/>
          <w:w w:val="95"/>
        </w:rPr>
        <w:t>D</w:t>
      </w:r>
      <w:r>
        <w:rPr>
          <w:spacing w:val="6"/>
          <w:w w:val="95"/>
        </w:rPr>
        <w:t xml:space="preserve">卷积网络肯定无法满足需求。视频实质上是由一帧帧 </w:t>
      </w:r>
      <w:r>
        <w:rPr>
          <w:spacing w:val="12"/>
          <w:w w:val="85"/>
        </w:rPr>
        <w:t>的图像构成的，比图像多出了的是时间序列信息。</w:t>
      </w:r>
      <w:r>
        <w:rPr>
          <w:rFonts w:ascii="Times New Roman" w:eastAsia="Times New Roman"/>
          <w:w w:val="85"/>
        </w:rPr>
        <w:t>I3D</w:t>
      </w:r>
      <w:r>
        <w:rPr>
          <w:rFonts w:ascii="Times New Roman" w:eastAsia="Times New Roman"/>
          <w:spacing w:val="13"/>
          <w:w w:val="85"/>
        </w:rPr>
        <w:t xml:space="preserve">  </w:t>
      </w:r>
      <w:r>
        <w:rPr>
          <w:spacing w:val="2"/>
          <w:w w:val="85"/>
        </w:rPr>
        <w:t>多出</w:t>
      </w:r>
      <w:r>
        <w:rPr>
          <w:spacing w:val="13"/>
        </w:rPr>
        <w:t xml:space="preserve">的一个维度用来处理时间序列信息，也就是将 </w:t>
      </w:r>
      <w:r>
        <w:rPr>
          <w:rFonts w:ascii="Times New Roman" w:eastAsia="Times New Roman"/>
        </w:rPr>
        <w:t>2D</w:t>
      </w:r>
      <w:r>
        <w:rPr>
          <w:rFonts w:ascii="Times New Roman" w:eastAsia="Times New Roman"/>
          <w:spacing w:val="-5"/>
        </w:rPr>
        <w:t xml:space="preserve"> </w:t>
      </w:r>
      <w:r>
        <w:t>卷</w:t>
      </w:r>
      <w:r>
        <w:rPr>
          <w:spacing w:val="19"/>
        </w:rPr>
        <w:t>积网络中</w:t>
      </w:r>
      <w:r>
        <w:rPr>
          <w:rFonts w:ascii="Cambria" w:eastAsia="Cambria"/>
        </w:rPr>
        <w:t>N</w:t>
      </w:r>
      <w:r>
        <w:rPr>
          <w:rFonts w:ascii="Cambria" w:eastAsia="Cambria"/>
          <w:spacing w:val="2"/>
        </w:rPr>
        <w:t xml:space="preserve"> </w:t>
      </w:r>
      <w:r>
        <w:rPr>
          <w:rFonts w:ascii="Cambria" w:eastAsia="Cambria"/>
        </w:rPr>
        <w:t>* N</w:t>
      </w:r>
      <w:r>
        <w:rPr>
          <w:rFonts w:ascii="Cambria" w:eastAsia="Cambria"/>
          <w:spacing w:val="26"/>
        </w:rPr>
        <w:t xml:space="preserve"> </w:t>
      </w:r>
      <w:r>
        <w:rPr>
          <w:spacing w:val="-17"/>
        </w:rPr>
        <w:t xml:space="preserve">的 </w:t>
      </w:r>
      <w:r>
        <w:rPr>
          <w:rFonts w:ascii="Times New Roman" w:eastAsia="Times New Roman"/>
        </w:rPr>
        <w:t>2D</w:t>
      </w:r>
      <w:r>
        <w:rPr>
          <w:rFonts w:ascii="Times New Roman" w:eastAsia="Times New Roman"/>
          <w:spacing w:val="-9"/>
        </w:rPr>
        <w:t xml:space="preserve"> </w:t>
      </w:r>
      <w:r>
        <w:rPr>
          <w:spacing w:val="4"/>
        </w:rPr>
        <w:t xml:space="preserve">卷积核在时间维度上复制 </w:t>
      </w:r>
      <w:r>
        <w:rPr>
          <w:rFonts w:ascii="Times New Roman" w:eastAsia="Times New Roman"/>
        </w:rPr>
        <w:t>N</w:t>
      </w:r>
      <w:r>
        <w:rPr>
          <w:rFonts w:ascii="Times New Roman" w:eastAsia="Times New Roman"/>
          <w:spacing w:val="-7"/>
        </w:rPr>
        <w:t xml:space="preserve"> </w:t>
      </w:r>
      <w:r>
        <w:rPr>
          <w:spacing w:val="6"/>
        </w:rPr>
        <w:t xml:space="preserve">份， </w:t>
      </w:r>
      <w:r>
        <w:rPr>
          <w:spacing w:val="1"/>
        </w:rPr>
        <w:t xml:space="preserve">然后除以时间的维度 </w:t>
      </w:r>
      <w:r>
        <w:rPr>
          <w:rFonts w:ascii="Cambria" w:eastAsia="Cambria"/>
          <w:spacing w:val="7"/>
        </w:rPr>
        <w:t>N</w:t>
      </w:r>
      <w:r>
        <w:rPr>
          <w:spacing w:val="2"/>
        </w:rPr>
        <w:t xml:space="preserve">，就可以得到扩展后的 </w:t>
      </w:r>
      <w:r>
        <w:rPr>
          <w:rFonts w:ascii="Times New Roman" w:eastAsia="Times New Roman"/>
        </w:rPr>
        <w:t>3D</w:t>
      </w:r>
      <w:r>
        <w:rPr>
          <w:rFonts w:ascii="Times New Roman" w:eastAsia="Times New Roman"/>
          <w:spacing w:val="-2"/>
        </w:rPr>
        <w:t xml:space="preserve"> </w:t>
      </w:r>
      <w:r>
        <w:rPr>
          <w:spacing w:val="3"/>
        </w:rPr>
        <w:t>卷积</w:t>
      </w:r>
      <w:r>
        <w:rPr>
          <w:spacing w:val="-1"/>
        </w:rPr>
        <w:t xml:space="preserve">核。其中网络具体架构图 </w:t>
      </w:r>
      <w:r>
        <w:rPr>
          <w:rFonts w:ascii="Cambria" w:eastAsia="Cambria"/>
          <w:spacing w:val="9"/>
        </w:rPr>
        <w:t>x</w:t>
      </w:r>
      <w:r>
        <w:rPr>
          <w:spacing w:val="6"/>
        </w:rPr>
        <w:t>，包括卷积层和池化层，中</w:t>
      </w:r>
      <w:r>
        <w:rPr>
          <w:spacing w:val="4"/>
        </w:rPr>
        <w:t>间加入了插入残差模块。</w:t>
      </w:r>
    </w:p>
    <w:p>
      <w:pPr>
        <w:pStyle w:val="8"/>
        <w:numPr>
          <w:ilvl w:val="2"/>
          <w:numId w:val="3"/>
        </w:numPr>
        <w:tabs>
          <w:tab w:val="left" w:pos="854"/>
        </w:tabs>
        <w:spacing w:before="135" w:after="0" w:line="240" w:lineRule="auto"/>
        <w:ind w:left="853" w:right="0" w:hanging="454"/>
        <w:jc w:val="left"/>
        <w:rPr>
          <w:i/>
          <w:sz w:val="20"/>
        </w:rPr>
      </w:pPr>
      <w:r>
        <w:rPr>
          <w:i/>
          <w:sz w:val="20"/>
        </w:rPr>
        <w:t>SlowFast</w:t>
      </w:r>
    </w:p>
    <w:p>
      <w:pPr>
        <w:pStyle w:val="3"/>
        <w:spacing w:before="123" w:line="235" w:lineRule="auto"/>
        <w:ind w:left="224" w:right="428" w:firstLine="288"/>
        <w:jc w:val="both"/>
      </w:pPr>
      <w:r>
        <w:rPr>
          <w:rFonts w:ascii="Times New Roman" w:eastAsia="Times New Roman"/>
          <w:w w:val="90"/>
        </w:rPr>
        <w:t>SlowFast[15]</w:t>
      </w:r>
      <w:r>
        <w:rPr>
          <w:w w:val="90"/>
        </w:rPr>
        <w:t>， 模型是我们的</w:t>
      </w:r>
      <w:r>
        <w:rPr>
          <w:rFonts w:ascii="Times New Roman" w:eastAsia="Times New Roman"/>
          <w:w w:val="90"/>
        </w:rPr>
        <w:t>baseline</w:t>
      </w:r>
      <w:r>
        <w:rPr>
          <w:w w:val="90"/>
        </w:rPr>
        <w:t>， 也是现有的一个</w:t>
      </w:r>
      <w:r>
        <w:t>效果比较好的模型。</w:t>
      </w:r>
    </w:p>
    <w:p>
      <w:pPr>
        <w:pStyle w:val="3"/>
        <w:spacing w:before="120" w:line="237" w:lineRule="auto"/>
        <w:ind w:left="224" w:right="406" w:firstLine="288"/>
        <w:jc w:val="both"/>
      </w:pPr>
      <w:r>
        <w:rPr>
          <w:spacing w:val="-4"/>
        </w:rPr>
        <w:t xml:space="preserve">在图像识别中，一般会对称地处理两个空间维度 </w:t>
      </w:r>
      <w:r>
        <w:rPr>
          <w:rFonts w:ascii="Times New Roman" w:eastAsia="Times New Roman"/>
        </w:rPr>
        <w:t xml:space="preserve">x </w:t>
      </w:r>
      <w:r>
        <w:t>和</w:t>
      </w:r>
      <w:r>
        <w:rPr>
          <w:rFonts w:ascii="Times New Roman" w:eastAsia="Times New Roman"/>
          <w:spacing w:val="3"/>
          <w:w w:val="85"/>
        </w:rPr>
        <w:t>y</w:t>
      </w:r>
      <w:r>
        <w:rPr>
          <w:spacing w:val="12"/>
          <w:w w:val="85"/>
        </w:rPr>
        <w:t>， 在长时间的统计分析也验证了这种操作的合理性。自然</w:t>
      </w:r>
      <w:r>
        <w:rPr>
          <w:spacing w:val="14"/>
          <w:w w:val="95"/>
        </w:rPr>
        <w:t>图像近似具备各向同性</w:t>
      </w:r>
      <w:r>
        <w:rPr>
          <w:rFonts w:ascii="Times New Roman" w:eastAsia="Times New Roman"/>
          <w:spacing w:val="15"/>
          <w:w w:val="95"/>
        </w:rPr>
        <w:t>(</w:t>
      </w:r>
      <w:r>
        <w:rPr>
          <w:spacing w:val="8"/>
          <w:w w:val="95"/>
        </w:rPr>
        <w:t>即所有方向具有相同的可能 性</w:t>
      </w:r>
      <w:r>
        <w:rPr>
          <w:rFonts w:ascii="Times New Roman" w:eastAsia="Times New Roman"/>
          <w:w w:val="95"/>
        </w:rPr>
        <w:t xml:space="preserve">) </w:t>
      </w:r>
      <w:r>
        <w:rPr>
          <w:spacing w:val="10"/>
        </w:rPr>
        <w:t>和平移不变性。但是对于视频信号，其拥有三个维度</w:t>
      </w:r>
      <w:r>
        <w:rPr>
          <w:rFonts w:ascii="Cambria" w:eastAsia="Cambria"/>
          <w:spacing w:val="10"/>
        </w:rPr>
        <w:t>x</w:t>
      </w:r>
      <w:r>
        <w:rPr>
          <w:rFonts w:ascii="Times New Roman" w:eastAsia="Times New Roman"/>
          <w:spacing w:val="10"/>
        </w:rPr>
        <w:t>,</w:t>
      </w:r>
      <w:r>
        <w:rPr>
          <w:rFonts w:ascii="Cambria" w:eastAsia="Cambria"/>
          <w:spacing w:val="10"/>
        </w:rPr>
        <w:t xml:space="preserve">y </w:t>
      </w:r>
      <w:r>
        <w:rPr>
          <w:spacing w:val="8"/>
        </w:rPr>
        <w:t xml:space="preserve">和 </w:t>
      </w:r>
      <w:r>
        <w:rPr>
          <w:rFonts w:ascii="Cambria" w:eastAsia="Cambria"/>
        </w:rPr>
        <w:t xml:space="preserve">t </w:t>
      </w:r>
      <w:r>
        <w:rPr>
          <w:spacing w:val="21"/>
        </w:rPr>
        <w:t>， 并非所有的时空方向都拥有相同的可能</w:t>
      </w:r>
      <w:r>
        <w:rPr>
          <w:spacing w:val="-1"/>
          <w:w w:val="95"/>
        </w:rPr>
        <w:t>性。慢速动作比快速动作更有可能发生，就如现实生活 中</w:t>
      </w:r>
      <w:r>
        <w:rPr>
          <w:spacing w:val="32"/>
          <w:w w:val="85"/>
        </w:rPr>
        <w:t>我们肉眼看到的物体大多是静止的</w:t>
      </w:r>
      <w:r>
        <w:rPr>
          <w:rFonts w:ascii="Times New Roman" w:eastAsia="Times New Roman"/>
          <w:spacing w:val="11"/>
          <w:w w:val="85"/>
        </w:rPr>
        <w:t xml:space="preserve">( </w:t>
      </w:r>
      <w:r>
        <w:rPr>
          <w:spacing w:val="-28"/>
          <w:w w:val="85"/>
        </w:rPr>
        <w:t xml:space="preserve">包 括 环 境 </w:t>
      </w:r>
      <w:r>
        <w:rPr>
          <w:rFonts w:ascii="Times New Roman" w:eastAsia="Times New Roman"/>
          <w:spacing w:val="9"/>
          <w:w w:val="85"/>
        </w:rPr>
        <w:t xml:space="preserve">) </w:t>
      </w:r>
      <w:r>
        <w:rPr>
          <w:spacing w:val="21"/>
          <w:w w:val="85"/>
        </w:rPr>
        <w:t>。更具体</w:t>
      </w:r>
      <w:r>
        <w:rPr>
          <w:spacing w:val="3"/>
        </w:rPr>
        <w:t>的， 拍摄飞机起飞的视频中，一般只有飞机在高速移</w:t>
      </w:r>
      <w:r>
        <w:rPr>
          <w:spacing w:val="-2"/>
          <w:w w:val="95"/>
        </w:rPr>
        <w:t>动，其他如机场、树木等都是静止的。因此，对于视频 信</w:t>
      </w:r>
      <w:r>
        <w:rPr>
          <w:spacing w:val="-1"/>
        </w:rPr>
        <w:t>号， 若采用图像识别那样对称地处理时间和空间， 效</w:t>
      </w:r>
      <w:r>
        <w:rPr>
          <w:spacing w:val="-5"/>
        </w:rPr>
        <w:t xml:space="preserve">果可能不够好。而 </w:t>
      </w:r>
      <w:r>
        <w:rPr>
          <w:rFonts w:ascii="Times New Roman" w:eastAsia="Times New Roman"/>
        </w:rPr>
        <w:t xml:space="preserve">SlowFast </w:t>
      </w:r>
      <w:r>
        <w:t>便利用了上述的信息，强调</w:t>
      </w:r>
      <w:r>
        <w:rPr>
          <w:spacing w:val="-2"/>
          <w:w w:val="95"/>
        </w:rPr>
        <w:t>快慢采样提取时空特征的思想分别处理视频中的慢动 作和</w:t>
      </w:r>
      <w:r>
        <w:rPr>
          <w:spacing w:val="10"/>
        </w:rPr>
        <w:t xml:space="preserve">快动作，并取得不错的效果。该模型示意图如图 </w:t>
      </w:r>
      <w:r>
        <w:rPr>
          <w:rFonts w:ascii="Times New Roman" w:eastAsia="Times New Roman"/>
        </w:rPr>
        <w:t xml:space="preserve">x </w:t>
      </w:r>
      <w:r>
        <w:t>所示。</w:t>
      </w:r>
    </w:p>
    <w:p>
      <w:pPr>
        <w:pStyle w:val="3"/>
        <w:spacing w:before="6"/>
        <w:rPr>
          <w:sz w:val="10"/>
        </w:rPr>
      </w:pPr>
    </w:p>
    <w:p>
      <w:pPr>
        <w:pStyle w:val="3"/>
        <w:ind w:left="112"/>
      </w:pPr>
      <w:r>
        <w:pict>
          <v:group id="_x0000_s1034" o:spid="_x0000_s1034" o:spt="203" style="height:142.35pt;width:254.8pt;" coordsize="5096,2847">
            <o:lock v:ext="edit"/>
            <v:shape id="_x0000_s1035" o:spid="_x0000_s1035" o:spt="75" type="#_x0000_t75" style="position:absolute;left:163;top:146;height:2388;width:4896;" filled="f" stroked="f" coordsize="21600,21600">
              <v:path/>
              <v:fill on="f" focussize="0,0"/>
              <v:stroke on="f"/>
              <v:imagedata r:id="rId10" o:title=""/>
              <o:lock v:ext="edit" aspectratio="t"/>
            </v:shape>
            <v:shape id="_x0000_s1036" o:spid="_x0000_s1036" style="position:absolute;left:0;top:0;height:2847;width:5096;" fillcolor="#000000" filled="t" stroked="f" coordsize="5096,2847" path="m5095,2846l0,2846,0,0,5095,0,5095,5,12,5,7,12,12,12,12,2834,7,2834,12,2839,5095,2839,5095,2846xm12,12l7,12,12,5,12,12xm5083,12l12,12,12,5,5083,5,5083,12xm5083,2839l5083,5,5088,12,5095,12,5095,2834,5088,2834,5083,2839xm5095,12l5088,12,5083,5,5095,5,5095,12xm12,2839l7,2834,12,2834,12,2839xm5083,2839l12,2839,12,2834,5083,2834,5083,2839xm5095,2839l5083,2839,5088,2834,5095,2834,5095,2839xe">
              <v:path arrowok="t"/>
              <v:fill on="t" focussize="0,0"/>
              <v:stroke on="f"/>
              <v:imagedata o:title=""/>
              <o:lock v:ext="edit"/>
            </v:shape>
            <v:shape id="_x0000_s1037" o:spid="_x0000_s1037" o:spt="202" type="#_x0000_t202" style="position:absolute;left:0;top:0;height:2847;width:5096;" filled="f" stroked="f" coordsize="21600,21600">
              <v:path/>
              <v:fill on="f" focussize="0,0"/>
              <v:stroke on="f" joinstyle="miter"/>
              <v:imagedata o:title=""/>
              <o:lock v:ext="edit"/>
              <v:textbox inset="0mm,0mm,0mm,0mm">
                <w:txbxContent>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12" w:line="240" w:lineRule="auto"/>
                      <w:rPr>
                        <w:rFonts w:ascii="宋体"/>
                        <w:sz w:val="10"/>
                      </w:rPr>
                    </w:pPr>
                  </w:p>
                  <w:p>
                    <w:pPr>
                      <w:spacing w:before="0"/>
                      <w:ind w:left="1137" w:right="0" w:firstLine="0"/>
                      <w:jc w:val="left"/>
                      <w:rPr>
                        <w:rFonts w:hint="eastAsia" w:ascii="宋体" w:eastAsia="宋体"/>
                        <w:sz w:val="15"/>
                      </w:rPr>
                    </w:pPr>
                    <w:r>
                      <w:rPr>
                        <w:rFonts w:hint="eastAsia" w:ascii="宋体" w:eastAsia="宋体"/>
                        <w:sz w:val="15"/>
                      </w:rPr>
                      <w:t>图 3 SlowFast 模型结构示意图，引自[15]</w:t>
                    </w:r>
                  </w:p>
                </w:txbxContent>
              </v:textbox>
            </v:shape>
            <w10:wrap type="none"/>
            <w10:anchorlock/>
          </v:group>
        </w:pict>
      </w:r>
    </w:p>
    <w:p>
      <w:pPr>
        <w:pStyle w:val="3"/>
        <w:ind w:left="224" w:right="417" w:firstLine="396"/>
        <w:jc w:val="both"/>
      </w:pPr>
      <w:r>
        <w:rPr>
          <w:spacing w:val="-13"/>
        </w:rPr>
        <w:t xml:space="preserve">如图 </w:t>
      </w:r>
      <w:r>
        <w:rPr>
          <w:rFonts w:ascii="Times New Roman" w:eastAsia="Times New Roman"/>
        </w:rPr>
        <w:t>x</w:t>
      </w:r>
      <w:r>
        <w:rPr>
          <w:spacing w:val="-1"/>
        </w:rPr>
        <w:t xml:space="preserve">，输入分为两个路径，我们称上面的为 </w:t>
      </w:r>
      <w:r>
        <w:rPr>
          <w:rFonts w:ascii="Times New Roman" w:eastAsia="Times New Roman"/>
        </w:rPr>
        <w:t xml:space="preserve">Slow </w:t>
      </w:r>
      <w:r>
        <w:rPr>
          <w:spacing w:val="-5"/>
        </w:rPr>
        <w:t xml:space="preserve">路径，下面的为 </w:t>
      </w:r>
      <w:r>
        <w:rPr>
          <w:rFonts w:ascii="Times New Roman" w:eastAsia="Times New Roman"/>
        </w:rPr>
        <w:t xml:space="preserve">Fast </w:t>
      </w:r>
      <w:r>
        <w:t>路径，最后两条路径的输出分别进</w:t>
      </w:r>
      <w:r>
        <w:rPr>
          <w:spacing w:val="-1"/>
        </w:rPr>
        <w:t>行全局平均池化后组合的结果输入到一个全连接分类层</w:t>
      </w:r>
      <w:r>
        <w:t>来识别行为。</w:t>
      </w:r>
    </w:p>
    <w:p>
      <w:pPr>
        <w:pStyle w:val="3"/>
        <w:spacing w:before="80"/>
        <w:ind w:left="512"/>
      </w:pPr>
      <w:r>
        <w:t>在此可以列出两条路径的具体区别：</w:t>
      </w:r>
    </w:p>
    <w:p>
      <w:pPr>
        <w:pStyle w:val="8"/>
        <w:numPr>
          <w:ilvl w:val="3"/>
          <w:numId w:val="3"/>
        </w:numPr>
        <w:tabs>
          <w:tab w:val="left" w:pos="1020"/>
        </w:tabs>
        <w:spacing w:before="124" w:after="0" w:line="232" w:lineRule="auto"/>
        <w:ind w:left="224" w:right="695" w:firstLine="468"/>
        <w:jc w:val="left"/>
        <w:rPr>
          <w:rFonts w:hint="eastAsia" w:ascii="宋体" w:eastAsia="宋体"/>
          <w:sz w:val="20"/>
        </w:rPr>
      </w:pPr>
      <w:r>
        <w:rPr>
          <w:rFonts w:hint="eastAsia" w:ascii="宋体" w:eastAsia="宋体"/>
          <w:spacing w:val="8"/>
          <w:w w:val="85"/>
          <w:sz w:val="20"/>
        </w:rPr>
        <w:t xml:space="preserve">从采样看，他们采样的不同在于对视频中提取 </w:t>
      </w:r>
      <w:r>
        <w:rPr>
          <w:rFonts w:hint="eastAsia" w:ascii="宋体" w:eastAsia="宋体"/>
          <w:spacing w:val="-16"/>
          <w:sz w:val="20"/>
        </w:rPr>
        <w:t xml:space="preserve">帧的频率不同，如 </w:t>
      </w:r>
      <w:r>
        <w:rPr>
          <w:spacing w:val="5"/>
          <w:sz w:val="20"/>
        </w:rPr>
        <w:t>Slow</w:t>
      </w:r>
      <w:r>
        <w:rPr>
          <w:rFonts w:hint="eastAsia" w:ascii="宋体" w:eastAsia="宋体"/>
          <w:spacing w:val="-1"/>
          <w:sz w:val="20"/>
        </w:rPr>
        <w:t>路径以较低的帧率和较慢的刷</w:t>
      </w:r>
    </w:p>
    <w:p>
      <w:pPr>
        <w:spacing w:after="0" w:line="232" w:lineRule="auto"/>
        <w:jc w:val="left"/>
        <w:rPr>
          <w:rFonts w:hint="eastAsia" w:ascii="宋体" w:eastAsia="宋体"/>
          <w:sz w:val="20"/>
        </w:rPr>
        <w:sectPr>
          <w:headerReference r:id="rId5" w:type="default"/>
          <w:footerReference r:id="rId6" w:type="default"/>
          <w:pgSz w:w="11910" w:h="16840"/>
          <w:pgMar w:top="980" w:right="480" w:bottom="1100" w:left="680" w:header="764" w:footer="909" w:gutter="0"/>
          <w:pgNumType w:start="2"/>
          <w:cols w:equalWidth="0" w:num="2">
            <w:col w:w="5142" w:space="85"/>
            <w:col w:w="5523"/>
          </w:cols>
        </w:sectPr>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spacing w:before="4"/>
        <w:rPr>
          <w:sz w:val="25"/>
        </w:rPr>
      </w:pPr>
    </w:p>
    <w:p>
      <w:pPr>
        <w:spacing w:after="0"/>
        <w:rPr>
          <w:sz w:val="25"/>
        </w:rPr>
        <w:sectPr>
          <w:pgSz w:w="11910" w:h="16840"/>
          <w:pgMar w:top="980" w:right="480" w:bottom="1160" w:left="680" w:header="764" w:footer="909" w:gutter="0"/>
          <w:cols w:space="720" w:num="1"/>
        </w:sectPr>
      </w:pPr>
    </w:p>
    <w:p>
      <w:pPr>
        <w:pStyle w:val="3"/>
        <w:spacing w:before="78" w:line="246" w:lineRule="exact"/>
        <w:ind w:left="320"/>
        <w:jc w:val="both"/>
      </w:pPr>
      <w:r>
        <w:pict>
          <v:group id="_x0000_s1038" o:spid="_x0000_s1038" o:spt="203" style="position:absolute;left:0pt;margin-left:56.4pt;margin-top:-169.5pt;height:175.95pt;width:509.55pt;mso-position-horizontal-relative:page;z-index:-251652096;mso-width-relative:page;mso-height-relative:page;" coordorigin="1128,-3390" coordsize="10191,3519">
            <o:lock v:ext="edit"/>
            <v:shape id="_x0000_s1039" o:spid="_x0000_s1039" o:spt="75" type="#_x0000_t75" style="position:absolute;left:2445;top:-3347;height:2820;width:7664;" filled="f" stroked="f" coordsize="21600,21600">
              <v:path/>
              <v:fill on="f" focussize="0,0"/>
              <v:stroke on="f"/>
              <v:imagedata r:id="rId11" o:title=""/>
              <o:lock v:ext="edit" aspectratio="t"/>
            </v:shape>
            <v:shape id="_x0000_s1040" o:spid="_x0000_s1040" style="position:absolute;left:1128;top:-3391;height:3519;width:10191;" fillcolor="#416D9C" filled="t" stroked="f" coordorigin="1128,-3390" coordsize="10191,3519" path="m11318,128l1128,128,1128,-3390,11318,-3390,11318,-3383,1140,-3383,1133,-3378,1140,-3378,1140,116,1133,116,1140,123,11318,123,11318,128xm1140,-3378l1133,-3378,1140,-3383,1140,-3378xm11306,-3378l1140,-3378,1140,-3383,11306,-3383,11306,-3378xm11306,123l11306,-3383,11311,-3378,11318,-3378,11318,116,11311,116,11306,123xm11318,-3378l11311,-3378,11306,-3383,11318,-3383,11318,-3378xm1140,123l1133,116,1140,116,1140,123xm11306,123l1140,123,1140,116,11306,116,11306,123xm11318,123l11306,123,11311,116,11318,116,11318,123xe">
              <v:path arrowok="t"/>
              <v:fill on="t" focussize="0,0"/>
              <v:stroke on="f"/>
              <v:imagedata o:title=""/>
              <o:lock v:ext="edit"/>
            </v:shape>
            <v:shape id="_x0000_s1041" o:spid="_x0000_s1041" o:spt="202" type="#_x0000_t202" style="position:absolute;left:1128;top:-3391;height:3519;width:10191;" filled="f" stroked="f" coordsize="21600,21600">
              <v:path/>
              <v:fill on="f" focussize="0,0"/>
              <v:stroke on="f" joinstyle="miter"/>
              <v:imagedata o:title=""/>
              <o:lock v:ext="edit"/>
              <v:textbox inset="0mm,0mm,0mm,0mm">
                <w:txbxContent>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4"/>
                      </w:rPr>
                    </w:pPr>
                  </w:p>
                  <w:p>
                    <w:pPr>
                      <w:spacing w:before="0" w:line="240" w:lineRule="auto"/>
                      <w:rPr>
                        <w:rFonts w:ascii="宋体"/>
                        <w:sz w:val="19"/>
                      </w:rPr>
                    </w:pPr>
                  </w:p>
                  <w:p>
                    <w:pPr>
                      <w:spacing w:before="1" w:line="249" w:lineRule="auto"/>
                      <w:ind w:left="4869" w:right="425" w:hanging="4668"/>
                      <w:jc w:val="left"/>
                      <w:rPr>
                        <w:rFonts w:hint="eastAsia" w:ascii="宋体" w:eastAsia="宋体"/>
                        <w:sz w:val="15"/>
                      </w:rPr>
                    </w:pPr>
                    <w:r>
                      <w:rPr>
                        <w:rFonts w:hint="eastAsia" w:ascii="宋体" w:eastAsia="宋体"/>
                        <w:spacing w:val="-16"/>
                        <w:sz w:val="15"/>
                      </w:rPr>
                      <w:t xml:space="preserve">图 </w:t>
                    </w:r>
                    <w:r>
                      <w:rPr>
                        <w:rFonts w:hint="eastAsia" w:ascii="宋体" w:eastAsia="宋体"/>
                        <w:sz w:val="15"/>
                      </w:rPr>
                      <w:t>5 compaction</w:t>
                    </w:r>
                    <w:r>
                      <w:rPr>
                        <w:rFonts w:hint="eastAsia" w:ascii="宋体" w:eastAsia="宋体"/>
                        <w:spacing w:val="-19"/>
                        <w:sz w:val="15"/>
                      </w:rPr>
                      <w:t xml:space="preserve"> 结构。对于视频使用 </w:t>
                    </w:r>
                    <w:r>
                      <w:rPr>
                        <w:rFonts w:hint="eastAsia" w:ascii="宋体" w:eastAsia="宋体"/>
                        <w:sz w:val="15"/>
                      </w:rPr>
                      <w:t>slowfast</w:t>
                    </w:r>
                    <w:r>
                      <w:rPr>
                        <w:rFonts w:hint="eastAsia" w:ascii="宋体" w:eastAsia="宋体"/>
                        <w:spacing w:val="-18"/>
                        <w:sz w:val="15"/>
                      </w:rPr>
                      <w:t xml:space="preserve"> 进行特征提取，进行 </w:t>
                    </w:r>
                    <w:r>
                      <w:rPr>
                        <w:rFonts w:hint="eastAsia" w:ascii="宋体" w:eastAsia="宋体"/>
                        <w:sz w:val="15"/>
                      </w:rPr>
                      <w:t>detector</w:t>
                    </w:r>
                    <w:r>
                      <w:rPr>
                        <w:rFonts w:hint="eastAsia" w:ascii="宋体" w:eastAsia="宋体"/>
                        <w:spacing w:val="-8"/>
                        <w:sz w:val="15"/>
                      </w:rPr>
                      <w:t xml:space="preserve"> 得到</w:t>
                    </w:r>
                    <w:r>
                      <w:rPr>
                        <w:rFonts w:hint="eastAsia" w:ascii="宋体" w:eastAsia="宋体"/>
                        <w:sz w:val="15"/>
                      </w:rPr>
                      <w:t>ROI</w:t>
                    </w:r>
                    <w:r>
                      <w:rPr>
                        <w:rFonts w:hint="eastAsia" w:ascii="宋体" w:eastAsia="宋体"/>
                        <w:spacing w:val="-19"/>
                        <w:sz w:val="15"/>
                      </w:rPr>
                      <w:t xml:space="preserve"> 特征，后续进行 </w:t>
                    </w:r>
                    <w:r>
                      <w:rPr>
                        <w:rFonts w:hint="eastAsia" w:ascii="宋体" w:eastAsia="宋体"/>
                        <w:sz w:val="15"/>
                      </w:rPr>
                      <w:t>reasoning</w:t>
                    </w:r>
                    <w:r>
                      <w:rPr>
                        <w:rFonts w:hint="eastAsia" w:ascii="宋体" w:eastAsia="宋体"/>
                        <w:spacing w:val="-20"/>
                        <w:sz w:val="15"/>
                      </w:rPr>
                      <w:t xml:space="preserve"> 并且加入 </w:t>
                    </w:r>
                    <w:r>
                      <w:rPr>
                        <w:rFonts w:hint="eastAsia" w:ascii="宋体" w:eastAsia="宋体"/>
                        <w:sz w:val="15"/>
                      </w:rPr>
                      <w:t>mix up</w:t>
                    </w:r>
                    <w:r>
                      <w:rPr>
                        <w:rFonts w:hint="eastAsia" w:ascii="宋体" w:eastAsia="宋体"/>
                        <w:spacing w:val="-9"/>
                        <w:sz w:val="15"/>
                      </w:rPr>
                      <w:t xml:space="preserve"> 的方法进行模型泛化。</w:t>
                    </w:r>
                  </w:p>
                </w:txbxContent>
              </v:textbox>
            </v:shape>
          </v:group>
        </w:pict>
      </w:r>
      <w:r>
        <w:t xml:space="preserve">新速度运行，输入视频帧的时间跨度 </w:t>
      </w:r>
      <w:r>
        <w:rPr>
          <w:rFonts w:ascii="Times New Roman" w:hAnsi="Times New Roman" w:eastAsia="Times New Roman"/>
        </w:rPr>
        <w:t xml:space="preserve">stride </w:t>
      </w:r>
      <w:r>
        <w:t>τ</w:t>
      </w:r>
    </w:p>
    <w:p>
      <w:pPr>
        <w:pStyle w:val="3"/>
        <w:spacing w:line="237" w:lineRule="auto"/>
        <w:ind w:left="227" w:right="55"/>
        <w:jc w:val="both"/>
      </w:pPr>
      <w:r>
        <w:t>很大，也就是说每</w:t>
      </w:r>
      <w:r>
        <w:rPr>
          <w:spacing w:val="17"/>
        </w:rPr>
        <w:t>τ</w:t>
      </w:r>
      <w:r>
        <w:t>帧才处理一帧。典型的</w:t>
      </w:r>
      <w:r>
        <w:rPr>
          <w:spacing w:val="12"/>
        </w:rPr>
        <w:t>τ</w:t>
      </w:r>
      <w:r>
        <w:t>值可以取</w:t>
      </w:r>
      <w:r>
        <w:rPr>
          <w:rFonts w:ascii="Times New Roman" w:hAnsi="Times New Roman" w:eastAsia="Times New Roman"/>
        </w:rPr>
        <w:t>16</w:t>
      </w:r>
      <w:r>
        <w:rPr>
          <w:spacing w:val="-3"/>
        </w:rPr>
        <w:t xml:space="preserve">，也就是说对于 </w:t>
      </w:r>
      <w:r>
        <w:rPr>
          <w:rFonts w:ascii="Times New Roman" w:hAnsi="Times New Roman" w:eastAsia="Times New Roman"/>
        </w:rPr>
        <w:t xml:space="preserve">30fps </w:t>
      </w:r>
      <w:r>
        <w:rPr>
          <w:spacing w:val="3"/>
        </w:rPr>
        <w:t>的视频，</w:t>
      </w:r>
      <w:r>
        <w:rPr>
          <w:rFonts w:ascii="Times New Roman" w:hAnsi="Times New Roman" w:eastAsia="Times New Roman"/>
        </w:rPr>
        <w:t xml:space="preserve">Slow </w:t>
      </w:r>
      <w:r>
        <w:t>路径每秒大约采</w:t>
      </w:r>
      <w:r>
        <w:rPr>
          <w:spacing w:val="-5"/>
        </w:rPr>
        <w:t xml:space="preserve">样两帧。而 </w:t>
      </w:r>
      <w:r>
        <w:rPr>
          <w:rFonts w:ascii="Times New Roman" w:hAnsi="Times New Roman" w:eastAsia="Times New Roman"/>
        </w:rPr>
        <w:t xml:space="preserve">Fast </w:t>
      </w:r>
      <w:r>
        <w:t>路径以较快的更新速度和高时间分辨率</w:t>
      </w:r>
      <w:r>
        <w:rPr>
          <w:spacing w:val="13"/>
          <w:w w:val="90"/>
        </w:rPr>
        <w:t>运行， 其输入的时间跨度为</w:t>
      </w:r>
      <w:r>
        <w:rPr>
          <w:spacing w:val="6"/>
          <w:w w:val="90"/>
        </w:rPr>
        <w:t>τ</w:t>
      </w:r>
      <w:r>
        <w:rPr>
          <w:rFonts w:ascii="Times New Roman" w:hAnsi="Times New Roman" w:eastAsia="Times New Roman"/>
          <w:spacing w:val="6"/>
          <w:w w:val="90"/>
        </w:rPr>
        <w:t xml:space="preserve">/ </w:t>
      </w:r>
      <w:r>
        <w:rPr>
          <w:spacing w:val="6"/>
          <w:w w:val="90"/>
        </w:rPr>
        <w:t>α</w:t>
      </w:r>
      <w:r>
        <w:rPr>
          <w:rFonts w:ascii="Times New Roman" w:hAnsi="Times New Roman" w:eastAsia="Times New Roman"/>
          <w:spacing w:val="1"/>
          <w:w w:val="90"/>
        </w:rPr>
        <w:t xml:space="preserve">( </w:t>
      </w:r>
      <w:r>
        <w:rPr>
          <w:spacing w:val="-32"/>
          <w:w w:val="90"/>
        </w:rPr>
        <w:t xml:space="preserve">其 中 </w:t>
      </w:r>
      <w:r>
        <w:rPr>
          <w:w w:val="90"/>
        </w:rPr>
        <w:t>α</w:t>
      </w:r>
      <w:r>
        <w:rPr>
          <w:spacing w:val="6"/>
          <w:w w:val="90"/>
        </w:rPr>
        <w:t xml:space="preserve"> 是快慢分路的</w:t>
      </w:r>
      <w:r>
        <w:rPr>
          <w:spacing w:val="7"/>
        </w:rPr>
        <w:t>帧率比，</w:t>
      </w:r>
      <w:r>
        <w:rPr>
          <w:spacing w:val="3"/>
        </w:rPr>
        <w:t>α</w:t>
      </w:r>
      <w:r>
        <w:rPr>
          <w:spacing w:val="-54"/>
        </w:rPr>
        <w:t xml:space="preserve"> </w:t>
      </w:r>
      <w:r>
        <w:rPr>
          <w:rFonts w:ascii="Times New Roman" w:hAnsi="Times New Roman" w:eastAsia="Times New Roman"/>
          <w:spacing w:val="6"/>
        </w:rPr>
        <w:t>&gt;1)</w:t>
      </w:r>
      <w:r>
        <w:rPr>
          <w:spacing w:val="5"/>
        </w:rPr>
        <w:t>，也就是说对于同一个视频，</w:t>
      </w:r>
      <w:r>
        <w:rPr>
          <w:rFonts w:ascii="Times New Roman" w:hAnsi="Times New Roman" w:eastAsia="Times New Roman"/>
          <w:spacing w:val="2"/>
        </w:rPr>
        <w:t xml:space="preserve">Fast </w:t>
      </w:r>
      <w:r>
        <w:rPr>
          <w:spacing w:val="2"/>
        </w:rPr>
        <w:t>路径</w:t>
      </w:r>
      <w:r>
        <w:rPr>
          <w:spacing w:val="-1"/>
        </w:rPr>
        <w:t xml:space="preserve">处理的视频帧数是 </w:t>
      </w:r>
      <w:r>
        <w:rPr>
          <w:rFonts w:ascii="Times New Roman" w:hAnsi="Times New Roman" w:eastAsia="Times New Roman"/>
        </w:rPr>
        <w:t xml:space="preserve">Slow </w:t>
      </w:r>
      <w:r>
        <w:rPr>
          <w:spacing w:val="9"/>
        </w:rPr>
        <w:t>路径的</w:t>
      </w:r>
      <w:r>
        <w:rPr>
          <w:spacing w:val="12"/>
        </w:rPr>
        <w:t>α</w:t>
      </w:r>
      <w:r>
        <w:rPr>
          <w:spacing w:val="7"/>
        </w:rPr>
        <w:t>倍，典型的</w:t>
      </w:r>
      <w:r>
        <w:rPr>
          <w:spacing w:val="9"/>
        </w:rPr>
        <w:t>α</w:t>
      </w:r>
      <w:r>
        <w:rPr>
          <w:spacing w:val="1"/>
        </w:rPr>
        <w:t>值可以</w:t>
      </w:r>
      <w:r>
        <w:rPr>
          <w:spacing w:val="-23"/>
        </w:rPr>
        <w:t xml:space="preserve">取 </w:t>
      </w:r>
      <w:r>
        <w:rPr>
          <w:rFonts w:ascii="Times New Roman" w:hAnsi="Times New Roman" w:eastAsia="Times New Roman"/>
        </w:rPr>
        <w:t>8</w:t>
      </w:r>
      <w:r>
        <w:t>。</w:t>
      </w:r>
    </w:p>
    <w:p>
      <w:pPr>
        <w:pStyle w:val="8"/>
        <w:numPr>
          <w:ilvl w:val="3"/>
          <w:numId w:val="3"/>
        </w:numPr>
        <w:tabs>
          <w:tab w:val="left" w:pos="1022"/>
        </w:tabs>
        <w:spacing w:before="100" w:after="0" w:line="237" w:lineRule="auto"/>
        <w:ind w:left="227" w:right="0" w:firstLine="468"/>
        <w:jc w:val="left"/>
        <w:rPr>
          <w:rFonts w:hint="eastAsia" w:ascii="宋体" w:eastAsia="宋体"/>
          <w:sz w:val="20"/>
        </w:rPr>
      </w:pPr>
      <w:r>
        <w:rPr>
          <w:rFonts w:hint="eastAsia" w:ascii="宋体" w:eastAsia="宋体"/>
          <w:spacing w:val="4"/>
          <w:sz w:val="20"/>
        </w:rPr>
        <w:t>从卷积层看，</w:t>
      </w:r>
      <w:r>
        <w:rPr>
          <w:sz w:val="20"/>
        </w:rPr>
        <w:t>Slow</w:t>
      </w:r>
      <w:r>
        <w:rPr>
          <w:spacing w:val="-4"/>
          <w:sz w:val="20"/>
        </w:rPr>
        <w:t xml:space="preserve"> </w:t>
      </w:r>
      <w:r>
        <w:rPr>
          <w:rFonts w:hint="eastAsia" w:ascii="宋体" w:eastAsia="宋体"/>
          <w:spacing w:val="-8"/>
          <w:sz w:val="20"/>
        </w:rPr>
        <w:t xml:space="preserve">路径前几层使用 </w:t>
      </w:r>
      <w:r>
        <w:rPr>
          <w:sz w:val="20"/>
        </w:rPr>
        <w:t>2D</w:t>
      </w:r>
      <w:r>
        <w:rPr>
          <w:spacing w:val="-16"/>
          <w:sz w:val="20"/>
        </w:rPr>
        <w:t xml:space="preserve"> </w:t>
      </w:r>
      <w:r>
        <w:rPr>
          <w:rFonts w:hint="eastAsia" w:ascii="宋体" w:eastAsia="宋体"/>
          <w:sz w:val="20"/>
        </w:rPr>
        <w:t xml:space="preserve">卷积， </w:t>
      </w:r>
      <w:r>
        <w:rPr>
          <w:rFonts w:hint="eastAsia" w:ascii="宋体" w:eastAsia="宋体"/>
          <w:spacing w:val="-12"/>
          <w:sz w:val="20"/>
        </w:rPr>
        <w:t xml:space="preserve">后两层才用 </w:t>
      </w:r>
      <w:r>
        <w:rPr>
          <w:spacing w:val="11"/>
          <w:sz w:val="20"/>
        </w:rPr>
        <w:t>3D</w:t>
      </w:r>
      <w:r>
        <w:rPr>
          <w:rFonts w:hint="eastAsia" w:ascii="宋体" w:eastAsia="宋体"/>
          <w:sz w:val="20"/>
        </w:rPr>
        <w:t>卷积</w:t>
      </w:r>
      <w:r>
        <w:rPr>
          <w:sz w:val="20"/>
        </w:rPr>
        <w:t>(</w:t>
      </w:r>
      <w:r>
        <w:rPr>
          <w:rFonts w:hint="eastAsia" w:ascii="宋体" w:eastAsia="宋体"/>
          <w:spacing w:val="-9"/>
          <w:sz w:val="20"/>
        </w:rPr>
        <w:t xml:space="preserve">实验发现比全用 </w:t>
      </w:r>
      <w:r>
        <w:rPr>
          <w:sz w:val="20"/>
        </w:rPr>
        <w:t>3D</w:t>
      </w:r>
      <w:r>
        <w:rPr>
          <w:spacing w:val="-23"/>
          <w:sz w:val="20"/>
        </w:rPr>
        <w:t xml:space="preserve"> </w:t>
      </w:r>
      <w:r>
        <w:rPr>
          <w:rFonts w:hint="eastAsia" w:ascii="宋体" w:eastAsia="宋体"/>
          <w:sz w:val="20"/>
        </w:rPr>
        <w:t>卷积效果更好</w:t>
      </w:r>
      <w:r>
        <w:rPr>
          <w:spacing w:val="-12"/>
          <w:sz w:val="20"/>
        </w:rPr>
        <w:t>)</w:t>
      </w:r>
      <w:r>
        <w:rPr>
          <w:rFonts w:hint="eastAsia" w:ascii="宋体" w:eastAsia="宋体"/>
          <w:spacing w:val="-12"/>
          <w:sz w:val="20"/>
        </w:rPr>
        <w:t xml:space="preserve">； </w:t>
      </w:r>
      <w:r>
        <w:rPr>
          <w:sz w:val="20"/>
        </w:rPr>
        <w:t>Fast</w:t>
      </w:r>
      <w:r>
        <w:rPr>
          <w:spacing w:val="-7"/>
          <w:sz w:val="20"/>
        </w:rPr>
        <w:t xml:space="preserve"> </w:t>
      </w:r>
      <w:r>
        <w:rPr>
          <w:rFonts w:hint="eastAsia" w:ascii="宋体" w:eastAsia="宋体"/>
          <w:spacing w:val="-4"/>
          <w:sz w:val="20"/>
        </w:rPr>
        <w:t xml:space="preserve">路径每一层都用的是 </w:t>
      </w:r>
      <w:r>
        <w:rPr>
          <w:sz w:val="20"/>
        </w:rPr>
        <w:t>3D</w:t>
      </w:r>
      <w:r>
        <w:rPr>
          <w:spacing w:val="-11"/>
          <w:sz w:val="20"/>
        </w:rPr>
        <w:t xml:space="preserve"> </w:t>
      </w:r>
      <w:r>
        <w:rPr>
          <w:rFonts w:hint="eastAsia" w:ascii="宋体" w:eastAsia="宋体"/>
          <w:spacing w:val="4"/>
          <w:sz w:val="20"/>
        </w:rPr>
        <w:t>卷积，但是各层维持时域维度大小不变以尽可能地保留时域信息。</w:t>
      </w:r>
    </w:p>
    <w:p>
      <w:pPr>
        <w:pStyle w:val="8"/>
        <w:numPr>
          <w:ilvl w:val="3"/>
          <w:numId w:val="3"/>
        </w:numPr>
        <w:tabs>
          <w:tab w:val="left" w:pos="1022"/>
        </w:tabs>
        <w:spacing w:before="118" w:after="0" w:line="240" w:lineRule="auto"/>
        <w:ind w:left="227" w:right="53" w:firstLine="468"/>
        <w:jc w:val="both"/>
        <w:rPr>
          <w:rFonts w:hint="eastAsia" w:ascii="宋体" w:eastAsia="宋体"/>
          <w:sz w:val="20"/>
        </w:rPr>
      </w:pPr>
      <w:r>
        <w:rPr>
          <w:rFonts w:hint="eastAsia" w:ascii="宋体" w:eastAsia="宋体"/>
          <w:sz w:val="20"/>
        </w:rPr>
        <w:t>从效果上看，</w:t>
      </w:r>
      <w:r>
        <w:rPr>
          <w:sz w:val="20"/>
        </w:rPr>
        <w:t>Slow</w:t>
      </w:r>
      <w:r>
        <w:rPr>
          <w:spacing w:val="5"/>
          <w:sz w:val="20"/>
        </w:rPr>
        <w:t xml:space="preserve"> </w:t>
      </w:r>
      <w:r>
        <w:rPr>
          <w:rFonts w:hint="eastAsia" w:ascii="宋体" w:eastAsia="宋体"/>
          <w:sz w:val="20"/>
        </w:rPr>
        <w:t>路径用来关注空间域，捕获</w:t>
      </w:r>
      <w:r>
        <w:rPr>
          <w:rFonts w:hint="eastAsia" w:ascii="宋体" w:eastAsia="宋体"/>
          <w:spacing w:val="-1"/>
          <w:sz w:val="20"/>
        </w:rPr>
        <w:t xml:space="preserve">图像或稀疏帧所提供的语义信息，另一条 </w:t>
      </w:r>
      <w:r>
        <w:rPr>
          <w:sz w:val="20"/>
        </w:rPr>
        <w:t>Fast</w:t>
      </w:r>
      <w:r>
        <w:rPr>
          <w:spacing w:val="-7"/>
          <w:sz w:val="20"/>
        </w:rPr>
        <w:t xml:space="preserve"> </w:t>
      </w:r>
      <w:r>
        <w:rPr>
          <w:rFonts w:hint="eastAsia" w:ascii="宋体" w:eastAsia="宋体"/>
          <w:sz w:val="20"/>
        </w:rPr>
        <w:t>路径保持</w:t>
      </w:r>
      <w:r>
        <w:rPr>
          <w:rFonts w:hint="eastAsia" w:ascii="宋体" w:eastAsia="宋体"/>
          <w:spacing w:val="-1"/>
          <w:sz w:val="20"/>
        </w:rPr>
        <w:t>着时间保真度，负责快速捕获运动的变化，但空间细节</w:t>
      </w:r>
      <w:r>
        <w:rPr>
          <w:rFonts w:hint="eastAsia" w:ascii="宋体" w:eastAsia="宋体"/>
          <w:sz w:val="20"/>
        </w:rPr>
        <w:t>少。</w:t>
      </w:r>
    </w:p>
    <w:p>
      <w:pPr>
        <w:pStyle w:val="3"/>
        <w:spacing w:before="112" w:line="237" w:lineRule="auto"/>
        <w:ind w:left="227" w:right="55" w:firstLine="288"/>
        <w:jc w:val="both"/>
      </w:pPr>
      <w:r>
        <w:t xml:space="preserve">再结合两者来看，虽然 </w:t>
      </w:r>
      <w:r>
        <w:rPr>
          <w:rFonts w:ascii="Times New Roman" w:eastAsia="Times New Roman"/>
        </w:rPr>
        <w:t xml:space="preserve">Fast </w:t>
      </w:r>
      <w:r>
        <w:t xml:space="preserve">路径提取的帧数更多， 但其计算量大约只占整体计算量的 </w:t>
      </w:r>
      <w:r>
        <w:rPr>
          <w:rFonts w:ascii="Times New Roman" w:eastAsia="Times New Roman"/>
        </w:rPr>
        <w:t>20%</w:t>
      </w:r>
      <w:r>
        <w:t>，这是因为该路径的通道数较少以及空间信息处理能力较差，而这些少的信息又可以由</w:t>
      </w:r>
      <w:r>
        <w:rPr>
          <w:rFonts w:ascii="Times New Roman" w:eastAsia="Times New Roman"/>
        </w:rPr>
        <w:t xml:space="preserve">Slow </w:t>
      </w:r>
      <w:r>
        <w:t>路径较少的冗余来提供。所以</w:t>
      </w:r>
      <w:r>
        <w:rPr>
          <w:rFonts w:ascii="Times New Roman" w:eastAsia="Times New Roman"/>
        </w:rPr>
        <w:t xml:space="preserve">Fast </w:t>
      </w:r>
      <w:r>
        <w:t xml:space="preserve">路径可以当作是以较小的代价来提供 </w:t>
      </w:r>
      <w:r>
        <w:rPr>
          <w:rFonts w:ascii="Times New Roman" w:eastAsia="Times New Roman"/>
        </w:rPr>
        <w:t xml:space="preserve">Slow </w:t>
      </w:r>
      <w:r>
        <w:t>路径精度的方法。</w:t>
      </w:r>
    </w:p>
    <w:p>
      <w:pPr>
        <w:pStyle w:val="8"/>
        <w:numPr>
          <w:ilvl w:val="1"/>
          <w:numId w:val="3"/>
        </w:numPr>
        <w:tabs>
          <w:tab w:val="left" w:pos="528"/>
        </w:tabs>
        <w:spacing w:before="93" w:after="0" w:line="240" w:lineRule="auto"/>
        <w:ind w:left="527" w:right="0" w:hanging="308"/>
        <w:jc w:val="left"/>
        <w:rPr>
          <w:rFonts w:hint="eastAsia" w:ascii="宋体" w:eastAsia="宋体"/>
          <w:sz w:val="21"/>
        </w:rPr>
      </w:pPr>
      <w:r>
        <w:rPr>
          <w:i/>
          <w:sz w:val="20"/>
        </w:rPr>
        <w:t>Compaction</w:t>
      </w:r>
      <w:r>
        <w:rPr>
          <w:rFonts w:hint="eastAsia" w:ascii="宋体" w:eastAsia="宋体"/>
          <w:spacing w:val="-32"/>
          <w:sz w:val="21"/>
        </w:rPr>
        <w:t>模型</w:t>
      </w:r>
    </w:p>
    <w:p>
      <w:pPr>
        <w:pStyle w:val="3"/>
        <w:spacing w:before="50" w:line="237" w:lineRule="auto"/>
        <w:ind w:left="227" w:right="60" w:firstLine="288"/>
        <w:jc w:val="both"/>
      </w:pPr>
      <w:r>
        <w:rPr>
          <w:spacing w:val="-1"/>
        </w:rPr>
        <w:t xml:space="preserve">后续我们将介绍我们的 </w:t>
      </w:r>
      <w:r>
        <w:rPr>
          <w:rFonts w:ascii="Times New Roman" w:eastAsia="Times New Roman"/>
          <w:spacing w:val="2"/>
        </w:rPr>
        <w:t xml:space="preserve">compaction </w:t>
      </w:r>
      <w:r>
        <w:rPr>
          <w:spacing w:val="6"/>
        </w:rPr>
        <w:t>模型架构，模型</w:t>
      </w:r>
      <w:r>
        <w:rPr>
          <w:spacing w:val="5"/>
        </w:rPr>
        <w:t xml:space="preserve">整体结构如图 </w:t>
      </w:r>
      <w:r>
        <w:rPr>
          <w:rFonts w:ascii="Times New Roman" w:eastAsia="Times New Roman"/>
        </w:rPr>
        <w:t xml:space="preserve">X </w:t>
      </w:r>
      <w:r>
        <w:rPr>
          <w:spacing w:val="-1"/>
        </w:rPr>
        <w:t xml:space="preserve">所示。对于 </w:t>
      </w:r>
      <w:r>
        <w:rPr>
          <w:rFonts w:ascii="Times New Roman" w:eastAsia="Times New Roman"/>
        </w:rPr>
        <w:t xml:space="preserve">classifier </w:t>
      </w:r>
      <w:r>
        <w:rPr>
          <w:spacing w:val="6"/>
        </w:rPr>
        <w:t>是一个对于视频</w:t>
      </w:r>
      <w:r>
        <w:rPr>
          <w:spacing w:val="-4"/>
        </w:rPr>
        <w:t xml:space="preserve">进行分类的结构 </w:t>
      </w:r>
      <w:r>
        <w:rPr>
          <w:rFonts w:ascii="Times New Roman" w:eastAsia="Times New Roman"/>
        </w:rPr>
        <w:t>STIN[25]</w:t>
      </w:r>
      <w:r>
        <w:t>，其中是对于空间信息进行聚</w:t>
      </w:r>
      <w:r>
        <w:rPr>
          <w:spacing w:val="-1"/>
        </w:rPr>
        <w:t>合再对于时间信息进行聚合的方法。</w:t>
      </w:r>
    </w:p>
    <w:p>
      <w:pPr>
        <w:pStyle w:val="3"/>
        <w:spacing w:before="123" w:line="237" w:lineRule="auto"/>
        <w:ind w:left="227" w:right="55" w:firstLine="288"/>
        <w:jc w:val="both"/>
      </w:pPr>
      <w:r>
        <w:rPr>
          <w:spacing w:val="-7"/>
        </w:rPr>
        <w:t xml:space="preserve">我们的 </w:t>
      </w:r>
      <w:r>
        <w:rPr>
          <w:rFonts w:ascii="Times New Roman" w:eastAsia="Times New Roman"/>
        </w:rPr>
        <w:t>compaction</w:t>
      </w:r>
      <w:r>
        <w:rPr>
          <w:rFonts w:ascii="Times New Roman" w:eastAsia="Times New Roman"/>
          <w:spacing w:val="12"/>
        </w:rPr>
        <w:t xml:space="preserve"> </w:t>
      </w:r>
      <w:r>
        <w:rPr>
          <w:spacing w:val="7"/>
        </w:rPr>
        <w:t>模型分为三个流，</w:t>
      </w:r>
      <w:r>
        <w:rPr>
          <w:rFonts w:ascii="Times New Roman" w:eastAsia="Times New Roman"/>
          <w:spacing w:val="2"/>
        </w:rPr>
        <w:t>Appearance</w:t>
      </w:r>
      <w:r>
        <w:rPr>
          <w:rFonts w:ascii="Times New Roman" w:eastAsia="Times New Roman"/>
          <w:spacing w:val="9"/>
        </w:rPr>
        <w:t xml:space="preserve"> </w:t>
      </w:r>
      <w:r>
        <w:t>特征流，</w:t>
      </w:r>
      <w:r>
        <w:rPr>
          <w:rFonts w:ascii="Times New Roman" w:eastAsia="Times New Roman"/>
        </w:rPr>
        <w:t>object</w:t>
      </w:r>
      <w:r>
        <w:rPr>
          <w:rFonts w:ascii="Times New Roman" w:eastAsia="Times New Roman"/>
          <w:spacing w:val="-24"/>
        </w:rPr>
        <w:t xml:space="preserve"> </w:t>
      </w:r>
      <w:r>
        <w:rPr>
          <w:spacing w:val="7"/>
        </w:rPr>
        <w:t>流</w:t>
      </w:r>
      <w:r>
        <w:rPr>
          <w:rFonts w:ascii="Times New Roman" w:eastAsia="Times New Roman"/>
        </w:rPr>
        <w:t>(</w:t>
      </w:r>
      <w:r>
        <w:rPr>
          <w:spacing w:val="-18"/>
        </w:rPr>
        <w:t xml:space="preserve">此处 </w:t>
      </w:r>
      <w:r>
        <w:rPr>
          <w:rFonts w:ascii="Times New Roman" w:eastAsia="Times New Roman"/>
        </w:rPr>
        <w:t>human</w:t>
      </w:r>
      <w:r>
        <w:rPr>
          <w:rFonts w:ascii="Times New Roman" w:eastAsia="Times New Roman"/>
          <w:spacing w:val="-15"/>
        </w:rPr>
        <w:t xml:space="preserve"> </w:t>
      </w:r>
      <w:r>
        <w:rPr>
          <w:spacing w:val="-25"/>
        </w:rPr>
        <w:t xml:space="preserve">和 </w:t>
      </w:r>
      <w:r>
        <w:rPr>
          <w:rFonts w:ascii="Times New Roman" w:eastAsia="Times New Roman"/>
        </w:rPr>
        <w:t>object</w:t>
      </w:r>
      <w:r>
        <w:rPr>
          <w:rFonts w:ascii="Times New Roman" w:eastAsia="Times New Roman"/>
          <w:spacing w:val="-24"/>
        </w:rPr>
        <w:t xml:space="preserve"> </w:t>
      </w:r>
      <w:r>
        <w:rPr>
          <w:spacing w:val="-18"/>
        </w:rPr>
        <w:t xml:space="preserve">统称 </w:t>
      </w:r>
      <w:r>
        <w:rPr>
          <w:rFonts w:ascii="Times New Roman" w:eastAsia="Times New Roman"/>
        </w:rPr>
        <w:t>object)</w:t>
      </w:r>
      <w:r>
        <w:t>，</w:t>
      </w:r>
      <w:r>
        <w:rPr>
          <w:rFonts w:ascii="Times New Roman" w:eastAsia="Times New Roman"/>
        </w:rPr>
        <w:t>spatia l</w:t>
      </w:r>
      <w:r>
        <w:rPr>
          <w:rFonts w:ascii="Times New Roman" w:eastAsia="Times New Roman"/>
          <w:spacing w:val="-21"/>
        </w:rPr>
        <w:t xml:space="preserve"> </w:t>
      </w:r>
      <w:r>
        <w:rPr>
          <w:spacing w:val="-13"/>
        </w:rPr>
        <w:t xml:space="preserve">流。其中 </w:t>
      </w:r>
      <w:r>
        <w:rPr>
          <w:rFonts w:ascii="Times New Roman" w:eastAsia="Times New Roman"/>
        </w:rPr>
        <w:t>object</w:t>
      </w:r>
      <w:r>
        <w:rPr>
          <w:rFonts w:ascii="Times New Roman" w:eastAsia="Times New Roman"/>
          <w:spacing w:val="-26"/>
        </w:rPr>
        <w:t xml:space="preserve"> </w:t>
      </w:r>
      <w:r>
        <w:rPr>
          <w:spacing w:val="-19"/>
        </w:rPr>
        <w:t xml:space="preserve">流从 </w:t>
      </w:r>
      <w:r>
        <w:rPr>
          <w:rFonts w:ascii="Times New Roman" w:eastAsia="Times New Roman"/>
        </w:rPr>
        <w:t>appearance</w:t>
      </w:r>
      <w:r>
        <w:rPr>
          <w:rFonts w:ascii="Times New Roman" w:eastAsia="Times New Roman"/>
          <w:spacing w:val="-18"/>
        </w:rPr>
        <w:t xml:space="preserve"> </w:t>
      </w:r>
      <w:r>
        <w:rPr>
          <w:spacing w:val="20"/>
        </w:rPr>
        <w:t>中提取</w:t>
      </w:r>
      <w:r>
        <w:rPr>
          <w:rFonts w:ascii="Times New Roman" w:eastAsia="Times New Roman"/>
        </w:rPr>
        <w:t>ROI</w:t>
      </w:r>
      <w:r>
        <w:rPr>
          <w:rFonts w:ascii="Times New Roman" w:eastAsia="Times New Roman"/>
          <w:spacing w:val="-11"/>
        </w:rPr>
        <w:t xml:space="preserve"> </w:t>
      </w:r>
      <w:r>
        <w:t>特征，并进行编码；</w:t>
      </w:r>
      <w:r>
        <w:rPr>
          <w:rFonts w:ascii="Times New Roman" w:eastAsia="Times New Roman"/>
        </w:rPr>
        <w:t>spatial</w:t>
      </w:r>
      <w:r>
        <w:rPr>
          <w:rFonts w:ascii="Times New Roman" w:eastAsia="Times New Roman"/>
          <w:spacing w:val="-18"/>
        </w:rPr>
        <w:t xml:space="preserve"> </w:t>
      </w:r>
      <w:r>
        <w:rPr>
          <w:spacing w:val="-7"/>
        </w:rPr>
        <w:t xml:space="preserve">流对于每一帧的 </w:t>
      </w:r>
      <w:r>
        <w:rPr>
          <w:rFonts w:ascii="Times New Roman" w:eastAsia="Times New Roman"/>
        </w:rPr>
        <w:t>object</w:t>
      </w:r>
      <w:r>
        <w:rPr>
          <w:rFonts w:ascii="Times New Roman" w:eastAsia="Times New Roman"/>
          <w:spacing w:val="-18"/>
        </w:rPr>
        <w:t xml:space="preserve"> </w:t>
      </w:r>
      <w:r>
        <w:rPr>
          <w:spacing w:val="-8"/>
        </w:rPr>
        <w:t xml:space="preserve">进行编码，与 </w:t>
      </w:r>
      <w:r>
        <w:rPr>
          <w:rFonts w:ascii="Times New Roman" w:eastAsia="Times New Roman"/>
        </w:rPr>
        <w:t>RO I</w:t>
      </w:r>
      <w:r>
        <w:rPr>
          <w:rFonts w:ascii="Times New Roman" w:eastAsia="Times New Roman"/>
          <w:spacing w:val="-14"/>
        </w:rPr>
        <w:t xml:space="preserve"> </w:t>
      </w:r>
      <w:r>
        <w:rPr>
          <w:spacing w:val="-5"/>
        </w:rPr>
        <w:t xml:space="preserve">特征进行 </w:t>
      </w:r>
      <w:r>
        <w:rPr>
          <w:rFonts w:ascii="Times New Roman" w:eastAsia="Times New Roman"/>
        </w:rPr>
        <w:t>c</w:t>
      </w:r>
      <w:r>
        <w:rPr>
          <w:rFonts w:ascii="Times New Roman" w:eastAsia="Times New Roman"/>
          <w:spacing w:val="-5"/>
        </w:rPr>
        <w:t xml:space="preserve"> </w:t>
      </w:r>
      <w:r>
        <w:rPr>
          <w:spacing w:val="-5"/>
        </w:rPr>
        <w:t xml:space="preserve">后续进入 </w:t>
      </w:r>
      <w:r>
        <w:rPr>
          <w:rFonts w:ascii="Times New Roman" w:eastAsia="Times New Roman"/>
        </w:rPr>
        <w:t>transformer</w:t>
      </w:r>
      <w:r>
        <w:rPr>
          <w:rFonts w:ascii="Times New Roman" w:eastAsia="Times New Roman"/>
          <w:spacing w:val="4"/>
        </w:rPr>
        <w:t xml:space="preserve"> </w:t>
      </w:r>
      <w:r>
        <w:rPr>
          <w:spacing w:val="-7"/>
        </w:rPr>
        <w:t xml:space="preserve">中进行 </w:t>
      </w:r>
      <w:r>
        <w:rPr>
          <w:rFonts w:ascii="Times New Roman" w:eastAsia="Times New Roman"/>
        </w:rPr>
        <w:t>concatenate</w:t>
      </w:r>
      <w:r>
        <w:rPr>
          <w:rFonts w:ascii="Times New Roman" w:eastAsia="Times New Roman"/>
          <w:spacing w:val="6"/>
        </w:rPr>
        <w:t xml:space="preserve"> </w:t>
      </w:r>
      <w:r>
        <w:t>操</w:t>
      </w:r>
      <w:r>
        <w:rPr>
          <w:spacing w:val="-12"/>
        </w:rPr>
        <w:t xml:space="preserve">作，得到 </w:t>
      </w:r>
      <w:r>
        <w:rPr>
          <w:rFonts w:ascii="Times New Roman" w:eastAsia="Times New Roman"/>
        </w:rPr>
        <w:t>object</w:t>
      </w:r>
      <w:r>
        <w:rPr>
          <w:rFonts w:ascii="Times New Roman" w:eastAsia="Times New Roman"/>
          <w:spacing w:val="-10"/>
        </w:rPr>
        <w:t xml:space="preserve"> </w:t>
      </w:r>
      <w:r>
        <w:rPr>
          <w:rFonts w:ascii="Times New Roman" w:eastAsia="Times New Roman"/>
        </w:rPr>
        <w:t>token</w:t>
      </w:r>
      <w:r>
        <w:rPr>
          <w:spacing w:val="-4"/>
        </w:rPr>
        <w:t xml:space="preserve">。后续对于不同类型的 </w:t>
      </w:r>
      <w:r>
        <w:rPr>
          <w:rFonts w:ascii="Times New Roman" w:eastAsia="Times New Roman"/>
        </w:rPr>
        <w:t>object</w:t>
      </w:r>
      <w:r>
        <w:rPr>
          <w:rFonts w:ascii="Times New Roman" w:eastAsia="Times New Roman"/>
          <w:spacing w:val="-11"/>
        </w:rPr>
        <w:t xml:space="preserve"> </w:t>
      </w:r>
      <w:r>
        <w:rPr>
          <w:rFonts w:ascii="Times New Roman" w:eastAsia="Times New Roman"/>
        </w:rPr>
        <w:t xml:space="preserve">token </w:t>
      </w:r>
      <w:r>
        <w:rPr>
          <w:spacing w:val="-21"/>
        </w:rPr>
        <w:t xml:space="preserve">进行 </w:t>
      </w:r>
      <w:r>
        <w:rPr>
          <w:rFonts w:ascii="Times New Roman" w:eastAsia="Times New Roman"/>
        </w:rPr>
        <w:t>transformer</w:t>
      </w:r>
      <w:r>
        <w:rPr>
          <w:rFonts w:ascii="Times New Roman" w:eastAsia="Times New Roman"/>
          <w:spacing w:val="-14"/>
        </w:rPr>
        <w:t xml:space="preserve"> </w:t>
      </w:r>
      <w:r>
        <w:rPr>
          <w:spacing w:val="-7"/>
        </w:rPr>
        <w:t xml:space="preserve">的交互，并且引入 </w:t>
      </w:r>
      <w:r>
        <w:rPr>
          <w:rFonts w:ascii="Times New Roman" w:eastAsia="Times New Roman"/>
        </w:rPr>
        <w:t>mix</w:t>
      </w:r>
      <w:r>
        <w:rPr>
          <w:rFonts w:ascii="Times New Roman" w:eastAsia="Times New Roman"/>
          <w:spacing w:val="-3"/>
        </w:rPr>
        <w:t xml:space="preserve"> </w:t>
      </w:r>
      <w:r>
        <w:rPr>
          <w:rFonts w:ascii="Times New Roman" w:eastAsia="Times New Roman"/>
        </w:rPr>
        <w:t>up</w:t>
      </w:r>
      <w:r>
        <w:rPr>
          <w:rFonts w:ascii="Times New Roman" w:eastAsia="Times New Roman"/>
          <w:spacing w:val="-11"/>
        </w:rPr>
        <w:t xml:space="preserve"> </w:t>
      </w:r>
      <w:r>
        <w:t>机制，在解码</w:t>
      </w:r>
      <w:r>
        <w:rPr>
          <w:spacing w:val="-1"/>
        </w:rPr>
        <w:t>阶段之后最终实现分类任务。</w:t>
      </w:r>
    </w:p>
    <w:p>
      <w:pPr>
        <w:pStyle w:val="8"/>
        <w:numPr>
          <w:ilvl w:val="2"/>
          <w:numId w:val="3"/>
        </w:numPr>
        <w:tabs>
          <w:tab w:val="left" w:pos="856"/>
        </w:tabs>
        <w:spacing w:before="88" w:after="0" w:line="240" w:lineRule="auto"/>
        <w:ind w:left="856" w:right="0" w:hanging="449"/>
        <w:jc w:val="both"/>
        <w:rPr>
          <w:rFonts w:hint="eastAsia" w:ascii="宋体" w:eastAsia="宋体"/>
          <w:sz w:val="21"/>
        </w:rPr>
      </w:pPr>
      <w:r>
        <w:rPr>
          <w:i/>
          <w:spacing w:val="-5"/>
          <w:sz w:val="20"/>
        </w:rPr>
        <w:t>Appearance</w:t>
      </w:r>
      <w:r>
        <w:rPr>
          <w:rFonts w:hint="eastAsia" w:ascii="宋体" w:eastAsia="宋体"/>
          <w:spacing w:val="-42"/>
          <w:sz w:val="21"/>
        </w:rPr>
        <w:t>特征流</w:t>
      </w:r>
    </w:p>
    <w:p>
      <w:pPr>
        <w:pStyle w:val="3"/>
        <w:spacing w:before="104" w:line="232" w:lineRule="auto"/>
        <w:ind w:left="227" w:right="55" w:firstLine="288"/>
        <w:jc w:val="both"/>
        <w:rPr>
          <w:rFonts w:ascii="Times New Roman" w:eastAsia="Times New Roman"/>
        </w:rPr>
      </w:pPr>
      <w:r>
        <w:rPr>
          <w:spacing w:val="-8"/>
        </w:rPr>
        <w:t xml:space="preserve">对原始 </w:t>
      </w:r>
      <w:r>
        <w:rPr>
          <w:rFonts w:ascii="Times New Roman" w:eastAsia="Times New Roman"/>
        </w:rPr>
        <w:t xml:space="preserve">RGB </w:t>
      </w:r>
      <w:r>
        <w:rPr>
          <w:spacing w:val="-1"/>
        </w:rPr>
        <w:t>图像，通常的做法是使用卷积方法得到</w:t>
      </w:r>
      <w:r>
        <w:rPr>
          <w:spacing w:val="48"/>
        </w:rPr>
        <w:t>其</w:t>
      </w:r>
      <w:r>
        <w:rPr>
          <w:rFonts w:ascii="Times New Roman" w:eastAsia="Times New Roman"/>
        </w:rPr>
        <w:t xml:space="preserve">Appearance </w:t>
      </w:r>
      <w:r>
        <w:rPr>
          <w:spacing w:val="-9"/>
        </w:rPr>
        <w:t xml:space="preserve">特征。我们的模型使用了主干网络为在 </w:t>
      </w:r>
      <w:r>
        <w:rPr>
          <w:rFonts w:ascii="Times New Roman" w:eastAsia="Times New Roman"/>
        </w:rPr>
        <w:t>Ki</w:t>
      </w:r>
    </w:p>
    <w:p>
      <w:pPr>
        <w:pStyle w:val="3"/>
        <w:spacing w:before="92" w:line="225" w:lineRule="auto"/>
        <w:ind w:left="222" w:right="388"/>
        <w:jc w:val="both"/>
      </w:pPr>
      <w:r>
        <w:br w:type="column"/>
      </w:r>
      <w:r>
        <w:rPr>
          <w:rFonts w:ascii="Times New Roman" w:eastAsia="Times New Roman"/>
        </w:rPr>
        <w:t>netics-400[13]</w:t>
      </w:r>
      <w:r>
        <w:rPr>
          <w:spacing w:val="14"/>
        </w:rPr>
        <w:t>数据集上预训练的</w:t>
      </w:r>
      <w:r>
        <w:rPr>
          <w:rFonts w:ascii="Times New Roman" w:eastAsia="Times New Roman"/>
        </w:rPr>
        <w:t>Resnet101</w:t>
      </w:r>
      <w:r>
        <w:rPr>
          <w:rFonts w:ascii="Times New Roman" w:eastAsia="Times New Roman"/>
          <w:spacing w:val="-43"/>
        </w:rPr>
        <w:t xml:space="preserve"> </w:t>
      </w:r>
      <w:r>
        <w:rPr>
          <w:spacing w:val="48"/>
        </w:rPr>
        <w:t>的</w:t>
      </w:r>
      <w:r>
        <w:rPr>
          <w:rFonts w:ascii="Times New Roman" w:eastAsia="Times New Roman"/>
          <w:spacing w:val="2"/>
        </w:rPr>
        <w:t>Slowfast</w:t>
      </w:r>
      <w:r>
        <w:t>网</w:t>
      </w:r>
      <w:r>
        <w:rPr>
          <w:w w:val="95"/>
        </w:rPr>
        <w:t>络结构。对于整个视频进行了编码得到</w:t>
      </w:r>
      <w:r>
        <w:rPr>
          <w:rFonts w:ascii="Times New Roman" w:eastAsia="Times New Roman"/>
          <w:spacing w:val="2"/>
          <w:w w:val="95"/>
        </w:rPr>
        <w:t>appearance</w:t>
      </w:r>
      <w:r>
        <w:rPr>
          <w:w w:val="95"/>
        </w:rPr>
        <w:t>特征。</w:t>
      </w:r>
    </w:p>
    <w:p>
      <w:pPr>
        <w:pStyle w:val="8"/>
        <w:numPr>
          <w:ilvl w:val="2"/>
          <w:numId w:val="3"/>
        </w:numPr>
        <w:tabs>
          <w:tab w:val="left" w:pos="672"/>
        </w:tabs>
        <w:spacing w:before="59" w:after="0" w:line="240" w:lineRule="auto"/>
        <w:ind w:left="671" w:right="0" w:hanging="452"/>
        <w:jc w:val="both"/>
        <w:rPr>
          <w:rFonts w:hint="eastAsia" w:ascii="宋体" w:eastAsia="宋体"/>
          <w:sz w:val="24"/>
        </w:rPr>
      </w:pPr>
      <w:r>
        <w:rPr>
          <w:i/>
          <w:sz w:val="20"/>
        </w:rPr>
        <w:t>Object</w:t>
      </w:r>
      <w:r>
        <w:rPr>
          <w:rFonts w:hint="eastAsia" w:ascii="宋体" w:eastAsia="宋体"/>
          <w:sz w:val="24"/>
        </w:rPr>
        <w:t>流</w:t>
      </w:r>
    </w:p>
    <w:p>
      <w:pPr>
        <w:pStyle w:val="3"/>
        <w:spacing w:before="102" w:line="237" w:lineRule="auto"/>
        <w:ind w:left="222" w:right="395" w:firstLine="288"/>
        <w:jc w:val="both"/>
      </w:pPr>
      <w:r>
        <w:rPr>
          <w:spacing w:val="-2"/>
          <w:w w:val="95"/>
        </w:rPr>
        <w:t>对于输入的视频进行采样后，我们在每一帧上面使用 一</w:t>
      </w:r>
      <w:r>
        <w:rPr>
          <w:spacing w:val="-24"/>
        </w:rPr>
        <w:t xml:space="preserve">个 </w:t>
      </w:r>
      <w:r>
        <w:rPr>
          <w:rFonts w:ascii="Times New Roman" w:eastAsia="Times New Roman"/>
        </w:rPr>
        <w:t>fixed Faster-RCNN[23]</w:t>
      </w:r>
      <w:r>
        <w:rPr>
          <w:spacing w:val="-5"/>
        </w:rPr>
        <w:t xml:space="preserve">，对于得到的 </w:t>
      </w:r>
      <w:r>
        <w:rPr>
          <w:rFonts w:ascii="Times New Roman" w:eastAsia="Times New Roman"/>
        </w:rPr>
        <w:t xml:space="preserve">bboxes(boundin g </w:t>
      </w:r>
      <w:r>
        <w:rPr>
          <w:rFonts w:ascii="Times New Roman" w:eastAsia="Times New Roman"/>
          <w:spacing w:val="2"/>
        </w:rPr>
        <w:t>boxes)</w:t>
      </w:r>
      <w:r>
        <w:rPr>
          <w:spacing w:val="-1"/>
        </w:rPr>
        <w:t xml:space="preserve">分为 </w:t>
      </w:r>
      <w:r>
        <w:rPr>
          <w:rFonts w:ascii="Times New Roman" w:eastAsia="Times New Roman"/>
        </w:rPr>
        <w:t xml:space="preserve">left </w:t>
      </w:r>
      <w:r>
        <w:rPr>
          <w:rFonts w:ascii="Times New Roman" w:eastAsia="Times New Roman"/>
          <w:spacing w:val="2"/>
        </w:rPr>
        <w:t>hand</w:t>
      </w:r>
      <w:r>
        <w:rPr>
          <w:spacing w:val="2"/>
        </w:rPr>
        <w:t>，</w:t>
      </w:r>
      <w:r>
        <w:rPr>
          <w:rFonts w:ascii="Times New Roman" w:eastAsia="Times New Roman"/>
          <w:spacing w:val="2"/>
        </w:rPr>
        <w:t xml:space="preserve">right </w:t>
      </w:r>
      <w:r>
        <w:rPr>
          <w:rFonts w:ascii="Times New Roman" w:eastAsia="Times New Roman"/>
        </w:rPr>
        <w:t xml:space="preserve">hand </w:t>
      </w:r>
      <w:r>
        <w:rPr>
          <w:spacing w:val="-6"/>
        </w:rPr>
        <w:t xml:space="preserve">和 </w:t>
      </w:r>
      <w:r>
        <w:rPr>
          <w:rFonts w:ascii="Times New Roman" w:eastAsia="Times New Roman"/>
          <w:spacing w:val="2"/>
        </w:rPr>
        <w:t>object</w:t>
      </w:r>
      <w:r>
        <w:rPr>
          <w:spacing w:val="5"/>
        </w:rPr>
        <w:t xml:space="preserve">。对于 </w:t>
      </w:r>
      <w:r>
        <w:rPr>
          <w:rFonts w:ascii="Times New Roman" w:eastAsia="Times New Roman"/>
        </w:rPr>
        <w:t xml:space="preserve">Appea rance </w:t>
      </w:r>
      <w:r>
        <w:rPr>
          <w:spacing w:val="-10"/>
        </w:rPr>
        <w:t xml:space="preserve">中根据 </w:t>
      </w:r>
      <w:r>
        <w:rPr>
          <w:rFonts w:ascii="Times New Roman" w:eastAsia="Times New Roman"/>
        </w:rPr>
        <w:t xml:space="preserve">bboxes </w:t>
      </w:r>
      <w:r>
        <w:rPr>
          <w:spacing w:val="-6"/>
        </w:rPr>
        <w:t xml:space="preserve">的坐标提取 </w:t>
      </w:r>
      <w:r>
        <w:rPr>
          <w:rFonts w:ascii="Times New Roman" w:eastAsia="Times New Roman"/>
        </w:rPr>
        <w:t>ROI(region of interest)</w:t>
      </w:r>
      <w:r>
        <w:t>特</w:t>
      </w:r>
      <w:r>
        <w:rPr>
          <w:spacing w:val="-8"/>
        </w:rPr>
        <w:t xml:space="preserve">征。此时每一帧记录置信度最高的 </w:t>
      </w:r>
      <w:r>
        <w:rPr>
          <w:rFonts w:ascii="Times New Roman" w:eastAsia="Times New Roman"/>
        </w:rPr>
        <w:t xml:space="preserve">m </w:t>
      </w:r>
      <w:r>
        <w:rPr>
          <w:spacing w:val="-26"/>
        </w:rPr>
        <w:t xml:space="preserve">个 </w:t>
      </w:r>
      <w:r>
        <w:rPr>
          <w:rFonts w:ascii="Times New Roman" w:eastAsia="Times New Roman"/>
        </w:rPr>
        <w:t>object</w:t>
      </w:r>
      <w:r>
        <w:t>。</w:t>
      </w:r>
    </w:p>
    <w:p>
      <w:pPr>
        <w:pStyle w:val="8"/>
        <w:numPr>
          <w:ilvl w:val="2"/>
          <w:numId w:val="3"/>
        </w:numPr>
        <w:tabs>
          <w:tab w:val="left" w:pos="852"/>
        </w:tabs>
        <w:spacing w:before="84" w:after="0" w:line="240" w:lineRule="auto"/>
        <w:ind w:left="851" w:right="0" w:hanging="452"/>
        <w:jc w:val="both"/>
        <w:rPr>
          <w:rFonts w:hint="eastAsia" w:ascii="宋体" w:eastAsia="宋体"/>
          <w:sz w:val="24"/>
        </w:rPr>
      </w:pPr>
      <w:r>
        <w:rPr>
          <w:i/>
          <w:spacing w:val="-2"/>
          <w:w w:val="95"/>
          <w:sz w:val="20"/>
        </w:rPr>
        <w:t>Position</w:t>
      </w:r>
      <w:r>
        <w:rPr>
          <w:rFonts w:hint="eastAsia" w:ascii="宋体" w:eastAsia="宋体"/>
          <w:spacing w:val="-1"/>
          <w:w w:val="95"/>
          <w:sz w:val="24"/>
        </w:rPr>
        <w:t>流</w:t>
      </w:r>
    </w:p>
    <w:p>
      <w:pPr>
        <w:pStyle w:val="3"/>
        <w:spacing w:before="104" w:line="237" w:lineRule="auto"/>
        <w:ind w:left="222" w:right="417" w:firstLine="288"/>
        <w:jc w:val="both"/>
      </w:pPr>
      <w:r>
        <w:rPr>
          <w:rFonts w:ascii="Times New Roman" w:eastAsia="Times New Roman"/>
        </w:rPr>
        <w:t>Compaction</w:t>
      </w:r>
      <w:r>
        <w:rPr>
          <w:rFonts w:ascii="Times New Roman" w:eastAsia="Times New Roman"/>
          <w:spacing w:val="6"/>
        </w:rPr>
        <w:t xml:space="preserve"> </w:t>
      </w:r>
      <w:r>
        <w:t xml:space="preserve">模型使用了一个 </w:t>
      </w:r>
      <w:r>
        <w:rPr>
          <w:rFonts w:ascii="Times New Roman" w:eastAsia="Times New Roman"/>
        </w:rPr>
        <w:t>spatial</w:t>
      </w:r>
      <w:r>
        <w:rPr>
          <w:rFonts w:ascii="Times New Roman" w:eastAsia="Times New Roman"/>
          <w:spacing w:val="3"/>
        </w:rPr>
        <w:t xml:space="preserve"> </w:t>
      </w:r>
      <w:r>
        <w:rPr>
          <w:spacing w:val="6"/>
        </w:rPr>
        <w:t>流进行空间特征</w:t>
      </w:r>
      <w:r>
        <w:rPr>
          <w:spacing w:val="-21"/>
          <w:w w:val="90"/>
        </w:rPr>
        <w:t>的 提取 。在 每 一帧 中进 行空 间 特征 的编 码 。在</w:t>
      </w:r>
      <w:r>
        <w:rPr>
          <w:rFonts w:ascii="Times New Roman" w:eastAsia="Times New Roman"/>
          <w:spacing w:val="4"/>
          <w:w w:val="90"/>
        </w:rPr>
        <w:t>[8</w:t>
      </w:r>
      <w:r>
        <w:rPr>
          <w:rFonts w:ascii="Times New Roman" w:eastAsia="Times New Roman"/>
          <w:spacing w:val="7"/>
          <w:w w:val="90"/>
        </w:rPr>
        <w:t xml:space="preserve">] </w:t>
      </w:r>
      <w:r>
        <w:rPr>
          <w:spacing w:val="10"/>
          <w:w w:val="90"/>
        </w:rPr>
        <w:t>中证</w:t>
      </w:r>
      <w:r>
        <w:rPr>
          <w:spacing w:val="-12"/>
        </w:rPr>
        <w:t xml:space="preserve">明了使用 </w:t>
      </w:r>
      <w:r>
        <w:rPr>
          <w:rFonts w:ascii="Times New Roman" w:eastAsia="Times New Roman"/>
        </w:rPr>
        <w:t xml:space="preserve">bboxes </w:t>
      </w:r>
      <w:r>
        <w:t>中心坐标以及大小得到的元组进行映射</w:t>
      </w:r>
      <w:r>
        <w:rPr>
          <w:spacing w:val="-1"/>
          <w:w w:val="95"/>
        </w:rPr>
        <w:t xml:space="preserve">具有较好的效果。我们同样沿用这个方法。使用一个可 </w:t>
      </w:r>
      <w:r>
        <w:rPr>
          <w:spacing w:val="-9"/>
        </w:rPr>
        <w:t xml:space="preserve">学习的映射得到 </w:t>
      </w:r>
      <w:r>
        <w:rPr>
          <w:rFonts w:ascii="Times New Roman" w:eastAsia="Times New Roman"/>
        </w:rPr>
        <w:t>position</w:t>
      </w:r>
      <w:r>
        <w:rPr>
          <w:rFonts w:ascii="Times New Roman" w:eastAsia="Times New Roman"/>
          <w:spacing w:val="-3"/>
        </w:rPr>
        <w:t xml:space="preserve"> </w:t>
      </w:r>
      <w:r>
        <w:rPr>
          <w:rFonts w:ascii="Times New Roman" w:eastAsia="Times New Roman"/>
        </w:rPr>
        <w:t>encoding</w:t>
      </w:r>
      <w:r>
        <w:t>。这种形式可以很好的</w:t>
      </w:r>
      <w:r>
        <w:rPr>
          <w:spacing w:val="-1"/>
        </w:rPr>
        <w:t>记录物体的空间移动状态。</w:t>
      </w:r>
    </w:p>
    <w:p>
      <w:pPr>
        <w:pStyle w:val="8"/>
        <w:numPr>
          <w:ilvl w:val="2"/>
          <w:numId w:val="3"/>
        </w:numPr>
        <w:tabs>
          <w:tab w:val="left" w:pos="852"/>
        </w:tabs>
        <w:spacing w:before="128" w:after="0" w:line="240" w:lineRule="auto"/>
        <w:ind w:left="851" w:right="0" w:hanging="452"/>
        <w:jc w:val="both"/>
        <w:rPr>
          <w:i/>
          <w:sz w:val="20"/>
        </w:rPr>
      </w:pPr>
      <w:r>
        <w:rPr>
          <w:i/>
          <w:sz w:val="20"/>
        </w:rPr>
        <w:t>Mix</w:t>
      </w:r>
      <w:r>
        <w:rPr>
          <w:i/>
          <w:spacing w:val="-3"/>
          <w:sz w:val="20"/>
        </w:rPr>
        <w:t xml:space="preserve"> </w:t>
      </w:r>
      <w:r>
        <w:rPr>
          <w:i/>
          <w:sz w:val="20"/>
        </w:rPr>
        <w:t>Up</w:t>
      </w:r>
    </w:p>
    <w:p>
      <w:pPr>
        <w:pStyle w:val="3"/>
        <w:spacing w:before="115"/>
        <w:ind w:left="222" w:right="420" w:firstLine="288"/>
        <w:jc w:val="both"/>
      </w:pPr>
      <w:r>
        <w:rPr>
          <w:spacing w:val="-9"/>
        </w:rPr>
        <w:t xml:space="preserve">对于同一个 </w:t>
      </w:r>
      <w:r>
        <w:rPr>
          <w:rFonts w:ascii="Times New Roman" w:eastAsia="Times New Roman"/>
        </w:rPr>
        <w:t>object</w:t>
      </w:r>
      <w:r>
        <w:rPr>
          <w:rFonts w:ascii="Times New Roman" w:eastAsia="Times New Roman"/>
          <w:spacing w:val="-22"/>
        </w:rPr>
        <w:t xml:space="preserve"> </w:t>
      </w:r>
      <w:r>
        <w:rPr>
          <w:spacing w:val="-13"/>
        </w:rPr>
        <w:t xml:space="preserve">得到的 </w:t>
      </w:r>
      <w:r>
        <w:rPr>
          <w:rFonts w:ascii="Times New Roman" w:eastAsia="Times New Roman"/>
        </w:rPr>
        <w:t>ROI</w:t>
      </w:r>
      <w:r>
        <w:rPr>
          <w:rFonts w:ascii="Times New Roman" w:eastAsia="Times New Roman"/>
          <w:spacing w:val="-12"/>
        </w:rPr>
        <w:t xml:space="preserve"> </w:t>
      </w:r>
      <w:r>
        <w:rPr>
          <w:spacing w:val="-13"/>
        </w:rPr>
        <w:t xml:space="preserve">特征与 </w:t>
      </w:r>
      <w:r>
        <w:rPr>
          <w:rFonts w:ascii="Times New Roman" w:eastAsia="Times New Roman"/>
        </w:rPr>
        <w:t>position</w:t>
      </w:r>
      <w:r>
        <w:rPr>
          <w:rFonts w:ascii="Times New Roman" w:eastAsia="Times New Roman"/>
          <w:spacing w:val="-9"/>
        </w:rPr>
        <w:t xml:space="preserve"> </w:t>
      </w:r>
      <w:r>
        <w:rPr>
          <w:rFonts w:ascii="Times New Roman" w:eastAsia="Times New Roman"/>
        </w:rPr>
        <w:t>encodin g</w:t>
      </w:r>
      <w:r>
        <w:rPr>
          <w:rFonts w:ascii="Times New Roman" w:eastAsia="Times New Roman"/>
          <w:spacing w:val="-9"/>
        </w:rPr>
        <w:t xml:space="preserve"> </w:t>
      </w:r>
      <w:r>
        <w:rPr>
          <w:spacing w:val="-11"/>
        </w:rPr>
        <w:t xml:space="preserve">进行 </w:t>
      </w:r>
      <w:r>
        <w:rPr>
          <w:rFonts w:ascii="Times New Roman" w:eastAsia="Times New Roman"/>
          <w:spacing w:val="2"/>
        </w:rPr>
        <w:t>concatenate</w:t>
      </w:r>
      <w:r>
        <w:t xml:space="preserve">，得到带有时序的 </w:t>
      </w:r>
      <w:r>
        <w:rPr>
          <w:rFonts w:ascii="Times New Roman" w:eastAsia="Times New Roman"/>
        </w:rPr>
        <w:t>object</w:t>
      </w:r>
      <w:r>
        <w:rPr>
          <w:rFonts w:ascii="Times New Roman" w:eastAsia="Times New Roman"/>
          <w:spacing w:val="5"/>
        </w:rPr>
        <w:t xml:space="preserve"> </w:t>
      </w:r>
      <w:r>
        <w:rPr>
          <w:spacing w:val="4"/>
        </w:rPr>
        <w:t>单元。对于</w:t>
      </w:r>
      <w:r>
        <w:rPr>
          <w:spacing w:val="-8"/>
        </w:rPr>
        <w:t xml:space="preserve">同一个 </w:t>
      </w:r>
      <w:r>
        <w:rPr>
          <w:rFonts w:ascii="Times New Roman" w:eastAsia="Times New Roman"/>
        </w:rPr>
        <w:t>object</w:t>
      </w:r>
      <w:r>
        <w:rPr>
          <w:rFonts w:ascii="Times New Roman" w:eastAsia="Times New Roman"/>
          <w:spacing w:val="4"/>
        </w:rPr>
        <w:t xml:space="preserve"> </w:t>
      </w:r>
      <w:r>
        <w:rPr>
          <w:spacing w:val="-20"/>
        </w:rPr>
        <w:t xml:space="preserve">的 </w:t>
      </w:r>
      <w:r>
        <w:rPr>
          <w:rFonts w:ascii="Times New Roman" w:eastAsia="Times New Roman"/>
        </w:rPr>
        <w:t>t</w:t>
      </w:r>
      <w:r>
        <w:rPr>
          <w:rFonts w:ascii="Times New Roman" w:eastAsia="Times New Roman"/>
          <w:spacing w:val="-6"/>
        </w:rPr>
        <w:t xml:space="preserve"> </w:t>
      </w:r>
      <w:r>
        <w:t xml:space="preserve">个单元，进行一个 </w:t>
      </w:r>
      <w:r>
        <w:rPr>
          <w:rFonts w:ascii="Times New Roman" w:eastAsia="Times New Roman"/>
        </w:rPr>
        <w:t>mapping</w:t>
      </w:r>
      <w:r>
        <w:rPr>
          <w:rFonts w:ascii="Times New Roman" w:eastAsia="Times New Roman"/>
          <w:spacing w:val="14"/>
        </w:rPr>
        <w:t xml:space="preserve"> </w:t>
      </w:r>
      <w:r>
        <w:rPr>
          <w:spacing w:val="4"/>
        </w:rPr>
        <w:t>映射，得</w:t>
      </w:r>
      <w:r>
        <w:rPr>
          <w:spacing w:val="45"/>
        </w:rPr>
        <w:t>到</w:t>
      </w:r>
      <w:r>
        <w:rPr>
          <w:rFonts w:ascii="Times New Roman" w:eastAsia="Times New Roman"/>
        </w:rPr>
        <w:t>object</w:t>
      </w:r>
      <w:r>
        <w:rPr>
          <w:rFonts w:ascii="Times New Roman" w:eastAsia="Times New Roman"/>
          <w:spacing w:val="-18"/>
        </w:rPr>
        <w:t xml:space="preserve"> </w:t>
      </w:r>
      <w:r>
        <w:rPr>
          <w:rFonts w:ascii="Times New Roman" w:eastAsia="Times New Roman"/>
        </w:rPr>
        <w:t>token</w:t>
      </w:r>
      <w:r>
        <w:rPr>
          <w:spacing w:val="-8"/>
        </w:rPr>
        <w:t xml:space="preserve">。三种类型的 </w:t>
      </w:r>
      <w:r>
        <w:rPr>
          <w:rFonts w:ascii="Times New Roman" w:eastAsia="Times New Roman"/>
        </w:rPr>
        <w:t>bboxes</w:t>
      </w:r>
      <w:r>
        <w:rPr>
          <w:rFonts w:ascii="Times New Roman" w:eastAsia="Times New Roman"/>
          <w:spacing w:val="-20"/>
        </w:rPr>
        <w:t xml:space="preserve"> </w:t>
      </w:r>
      <w:r>
        <w:t>分别使用相同的映射</w:t>
      </w:r>
      <w:r>
        <w:rPr>
          <w:spacing w:val="-6"/>
        </w:rPr>
        <w:t xml:space="preserve">权值，得到不同的 </w:t>
      </w:r>
      <w:r>
        <w:rPr>
          <w:rFonts w:ascii="Times New Roman" w:eastAsia="Times New Roman"/>
        </w:rPr>
        <w:t>object</w:t>
      </w:r>
      <w:r>
        <w:rPr>
          <w:rFonts w:ascii="Times New Roman" w:eastAsia="Times New Roman"/>
          <w:spacing w:val="7"/>
        </w:rPr>
        <w:t xml:space="preserve"> </w:t>
      </w:r>
      <w:r>
        <w:rPr>
          <w:rFonts w:ascii="Times New Roman" w:eastAsia="Times New Roman"/>
        </w:rPr>
        <w:t>token</w:t>
      </w:r>
      <w:r>
        <w:t>。我们认为这种模式能够</w:t>
      </w:r>
      <w:r>
        <w:rPr>
          <w:spacing w:val="-11"/>
        </w:rPr>
        <w:t xml:space="preserve">很好的记录每一个 </w:t>
      </w:r>
      <w:r>
        <w:rPr>
          <w:rFonts w:ascii="Times New Roman" w:eastAsia="Times New Roman"/>
        </w:rPr>
        <w:t>object</w:t>
      </w:r>
      <w:r>
        <w:rPr>
          <w:rFonts w:ascii="Times New Roman" w:eastAsia="Times New Roman"/>
          <w:spacing w:val="-19"/>
        </w:rPr>
        <w:t xml:space="preserve"> </w:t>
      </w:r>
      <w:r>
        <w:t>的状态。</w:t>
      </w:r>
    </w:p>
    <w:p>
      <w:pPr>
        <w:pStyle w:val="3"/>
        <w:spacing w:before="113" w:line="237" w:lineRule="auto"/>
        <w:ind w:left="222" w:right="418" w:firstLine="288"/>
        <w:jc w:val="both"/>
      </w:pPr>
      <w:r>
        <w:rPr>
          <w:spacing w:val="6"/>
          <w:w w:val="80"/>
        </w:rPr>
        <w:t xml:space="preserve">不同于先前工作中的预测结构，我们在训练时会针对训练集 </w:t>
      </w:r>
      <w:r>
        <w:t>进行以标签为引导的</w:t>
      </w:r>
      <w:r>
        <w:rPr>
          <w:rFonts w:ascii="Times New Roman" w:eastAsia="Times New Roman"/>
        </w:rPr>
        <w:t>(label-guidedpair)</w:t>
      </w:r>
      <w:r>
        <w:t>操作，从而交换不</w:t>
      </w:r>
      <w:r>
        <w:rPr>
          <w:spacing w:val="3"/>
        </w:rPr>
        <w:t xml:space="preserve">同视频样本的物体特征，即 </w:t>
      </w:r>
      <w:r>
        <w:rPr>
          <w:rFonts w:ascii="Times New Roman" w:eastAsia="Times New Roman"/>
        </w:rPr>
        <w:t>Mix</w:t>
      </w:r>
      <w:r>
        <w:rPr>
          <w:rFonts w:ascii="Times New Roman" w:eastAsia="Times New Roman"/>
          <w:spacing w:val="-2"/>
        </w:rPr>
        <w:t xml:space="preserve"> </w:t>
      </w:r>
      <w:r>
        <w:rPr>
          <w:rFonts w:ascii="Times New Roman" w:eastAsia="Times New Roman"/>
        </w:rPr>
        <w:t>Up</w:t>
      </w:r>
      <w:r>
        <w:rPr>
          <w:rFonts w:ascii="Times New Roman" w:eastAsia="Times New Roman"/>
          <w:spacing w:val="-5"/>
        </w:rPr>
        <w:t xml:space="preserve"> </w:t>
      </w:r>
      <w:r>
        <w:rPr>
          <w:spacing w:val="4"/>
        </w:rPr>
        <w:t>操作。然后再使用</w:t>
      </w:r>
      <w:r>
        <w:rPr>
          <w:spacing w:val="-2"/>
          <w:w w:val="95"/>
        </w:rPr>
        <w:t>组合的特征训练模型。其中对于同一个动作类别 中不同的</w:t>
      </w:r>
      <w:r>
        <w:rPr>
          <w:rFonts w:ascii="Times New Roman" w:eastAsia="Times New Roman"/>
          <w:spacing w:val="-2"/>
        </w:rPr>
        <w:t>object</w:t>
      </w:r>
      <w:r>
        <w:rPr>
          <w:rFonts w:ascii="Times New Roman" w:eastAsia="Times New Roman"/>
          <w:spacing w:val="-4"/>
        </w:rPr>
        <w:t xml:space="preserve"> </w:t>
      </w:r>
      <w:r>
        <w:t>进行配对。</w:t>
      </w:r>
    </w:p>
    <w:p>
      <w:pPr>
        <w:pStyle w:val="3"/>
        <w:spacing w:before="117"/>
        <w:ind w:left="222" w:right="373" w:firstLine="288"/>
      </w:pPr>
      <w:r>
        <w:rPr>
          <w:spacing w:val="7"/>
          <w:w w:val="95"/>
        </w:rPr>
        <w:t>选择特征进行</w:t>
      </w:r>
      <w:r>
        <w:rPr>
          <w:rFonts w:ascii="Times New Roman" w:hAnsi="Times New Roman" w:eastAsia="Times New Roman"/>
          <w:spacing w:val="5"/>
          <w:w w:val="95"/>
        </w:rPr>
        <w:t>MixUp</w:t>
      </w:r>
      <w:r>
        <w:rPr>
          <w:spacing w:val="-1"/>
          <w:w w:val="95"/>
        </w:rPr>
        <w:t xml:space="preserve">可以训练模型从未见过的组合， </w:t>
      </w:r>
      <w:r>
        <w:rPr>
          <w:spacing w:val="-4"/>
        </w:rPr>
        <w:t>弥补数据集在物体</w:t>
      </w:r>
      <w:r>
        <w:rPr>
          <w:rFonts w:ascii="Times New Roman" w:hAnsi="Times New Roman" w:eastAsia="Times New Roman"/>
        </w:rPr>
        <w:t>-</w:t>
      </w:r>
      <w:r>
        <w:rPr>
          <w:spacing w:val="-1"/>
        </w:rPr>
        <w:t>动作共现矩阵上的空缺。这个做法的</w:t>
      </w:r>
      <w:r>
        <w:rPr>
          <w:spacing w:val="-13"/>
        </w:rPr>
        <w:t xml:space="preserve">动机也是基于 </w:t>
      </w:r>
      <w:r>
        <w:rPr>
          <w:rFonts w:ascii="Times New Roman" w:hAnsi="Times New Roman" w:eastAsia="Times New Roman"/>
        </w:rPr>
        <w:t>ZSL</w:t>
      </w:r>
      <w:r>
        <w:rPr>
          <w:rFonts w:ascii="Times New Roman" w:hAnsi="Times New Roman" w:eastAsia="Times New Roman"/>
          <w:spacing w:val="-11"/>
        </w:rPr>
        <w:t xml:space="preserve"> </w:t>
      </w:r>
      <w:r>
        <w:t>中的“生成”数据集的思路。对于这</w:t>
      </w:r>
      <w:r>
        <w:rPr>
          <w:spacing w:val="-9"/>
        </w:rPr>
        <w:t xml:space="preserve">种特殊的数据增强模式，对于 </w:t>
      </w:r>
      <w:r>
        <w:rPr>
          <w:rFonts w:ascii="Times New Roman" w:hAnsi="Times New Roman" w:eastAsia="Times New Roman"/>
        </w:rPr>
        <w:t>Zero-Shot</w:t>
      </w:r>
      <w:r>
        <w:rPr>
          <w:rFonts w:ascii="Times New Roman" w:hAnsi="Times New Roman" w:eastAsia="Times New Roman"/>
          <w:spacing w:val="-2"/>
        </w:rPr>
        <w:t xml:space="preserve"> </w:t>
      </w:r>
      <w:r>
        <w:rPr>
          <w:rFonts w:ascii="Times New Roman" w:hAnsi="Times New Roman" w:eastAsia="Times New Roman"/>
        </w:rPr>
        <w:t>learning</w:t>
      </w:r>
      <w:r>
        <w:rPr>
          <w:rFonts w:ascii="Times New Roman" w:hAnsi="Times New Roman" w:eastAsia="Times New Roman"/>
          <w:spacing w:val="-7"/>
        </w:rPr>
        <w:t xml:space="preserve"> </w:t>
      </w:r>
      <w:r>
        <w:t xml:space="preserve">而言， </w:t>
      </w:r>
      <w:r>
        <w:rPr>
          <w:spacing w:val="-4"/>
        </w:rPr>
        <w:t xml:space="preserve">可能得到的组合现实中是不存在的，但是也是基于 </w:t>
      </w:r>
      <w:r>
        <w:rPr>
          <w:rFonts w:ascii="Times New Roman" w:hAnsi="Times New Roman" w:eastAsia="Times New Roman"/>
        </w:rPr>
        <w:t>actio n</w:t>
      </w:r>
      <w:r>
        <w:rPr>
          <w:rFonts w:ascii="Times New Roman" w:hAnsi="Times New Roman" w:eastAsia="Times New Roman"/>
          <w:spacing w:val="-17"/>
        </w:rPr>
        <w:t xml:space="preserve"> </w:t>
      </w:r>
      <w:r>
        <w:rPr>
          <w:spacing w:val="-1"/>
        </w:rPr>
        <w:t>的一个好的泛化模式。</w:t>
      </w:r>
    </w:p>
    <w:p>
      <w:pPr>
        <w:pStyle w:val="8"/>
        <w:numPr>
          <w:ilvl w:val="2"/>
          <w:numId w:val="3"/>
        </w:numPr>
        <w:tabs>
          <w:tab w:val="left" w:pos="852"/>
        </w:tabs>
        <w:spacing w:before="70" w:after="0" w:line="240" w:lineRule="auto"/>
        <w:ind w:left="851" w:right="0" w:hanging="452"/>
        <w:jc w:val="both"/>
        <w:rPr>
          <w:rFonts w:hint="eastAsia" w:ascii="宋体" w:eastAsia="宋体"/>
          <w:sz w:val="21"/>
        </w:rPr>
      </w:pPr>
      <w:r>
        <w:rPr>
          <w:i/>
          <w:spacing w:val="-8"/>
          <w:w w:val="95"/>
          <w:sz w:val="20"/>
        </w:rPr>
        <w:t>Loss</w:t>
      </w:r>
      <w:r>
        <w:rPr>
          <w:rFonts w:hint="eastAsia" w:ascii="宋体" w:eastAsia="宋体"/>
          <w:spacing w:val="-29"/>
          <w:w w:val="95"/>
          <w:sz w:val="21"/>
        </w:rPr>
        <w:t>评估</w:t>
      </w:r>
    </w:p>
    <w:p>
      <w:pPr>
        <w:pStyle w:val="3"/>
        <w:spacing w:before="101"/>
        <w:ind w:left="222" w:right="419" w:firstLine="288"/>
        <w:jc w:val="both"/>
      </w:pPr>
      <w:r>
        <w:rPr>
          <w:spacing w:val="-13"/>
        </w:rPr>
        <w:t xml:space="preserve">而输入模型的 </w:t>
      </w:r>
      <w:r>
        <w:rPr>
          <w:rFonts w:ascii="Times New Roman" w:eastAsia="Times New Roman"/>
        </w:rPr>
        <w:t xml:space="preserve">loss </w:t>
      </w:r>
      <w:r>
        <w:t>部分，我们采取了两个流。在训练</w:t>
      </w:r>
      <w:r>
        <w:rPr>
          <w:spacing w:val="-5"/>
        </w:rPr>
        <w:t xml:space="preserve">的时候，对于 </w:t>
      </w:r>
      <w:r>
        <w:rPr>
          <w:rFonts w:ascii="Times New Roman" w:eastAsia="Times New Roman"/>
        </w:rPr>
        <w:t xml:space="preserve">original </w:t>
      </w:r>
      <w:r>
        <w:rPr>
          <w:spacing w:val="-21"/>
        </w:rPr>
        <w:t xml:space="preserve">和 </w:t>
      </w:r>
      <w:r>
        <w:rPr>
          <w:rFonts w:ascii="Times New Roman" w:eastAsia="Times New Roman"/>
        </w:rPr>
        <w:t xml:space="preserve">candidate </w:t>
      </w:r>
      <w:r>
        <w:rPr>
          <w:spacing w:val="-5"/>
        </w:rPr>
        <w:t xml:space="preserve">两个流都进行 </w:t>
      </w:r>
      <w:r>
        <w:rPr>
          <w:rFonts w:ascii="Times New Roman" w:eastAsia="Times New Roman"/>
        </w:rPr>
        <w:t xml:space="preserve">loss </w:t>
      </w:r>
      <w:r>
        <w:t>的</w:t>
      </w:r>
      <w:r>
        <w:rPr>
          <w:spacing w:val="9"/>
        </w:rPr>
        <w:t>计算，其中</w:t>
      </w:r>
      <w:r>
        <w:rPr>
          <w:rFonts w:ascii="Times New Roman" w:eastAsia="Times New Roman"/>
        </w:rPr>
        <w:t xml:space="preserve">candidate </w:t>
      </w:r>
      <w:r>
        <w:rPr>
          <w:spacing w:val="-1"/>
        </w:rPr>
        <w:t>流多个组合中取损失最大的一个类</w:t>
      </w:r>
    </w:p>
    <w:p>
      <w:pPr>
        <w:spacing w:after="0"/>
        <w:jc w:val="both"/>
        <w:sectPr>
          <w:type w:val="continuous"/>
          <w:pgSz w:w="11910" w:h="16840"/>
          <w:pgMar w:top="500" w:right="480" w:bottom="280" w:left="680" w:header="720" w:footer="720" w:gutter="0"/>
          <w:cols w:equalWidth="0" w:num="2">
            <w:col w:w="5160" w:space="70"/>
            <w:col w:w="5520"/>
          </w:cols>
        </w:sectPr>
      </w:pPr>
    </w:p>
    <w:p>
      <w:pPr>
        <w:pStyle w:val="3"/>
        <w:ind w:left="224"/>
      </w:pPr>
      <w:r>
        <w:pict>
          <v:group id="_x0000_s1042" o:spid="_x0000_s1042" o:spt="203" style="height:169.8pt;width:498.6pt;" coordsize="9972,3396">
            <o:lock v:ext="edit"/>
            <v:shape id="_x0000_s1043" o:spid="_x0000_s1043" o:spt="75" type="#_x0000_t75" style="position:absolute;left:446;top:132;height:2720;width:9056;" filled="f" stroked="f" coordsize="21600,21600">
              <v:path/>
              <v:fill on="f" focussize="0,0"/>
              <v:stroke on="f"/>
              <v:imagedata r:id="rId12" o:title=""/>
              <o:lock v:ext="edit" aspectratio="t"/>
            </v:shape>
            <v:shape id="_x0000_s1044" o:spid="_x0000_s1044" o:spt="75" type="#_x0000_t75" style="position:absolute;left:0;top:0;height:3396;width:9972;" filled="f" stroked="f" coordsize="21600,21600">
              <v:path/>
              <v:fill on="f" focussize="0,0"/>
              <v:stroke on="f"/>
              <v:imagedata r:id="rId13" o:title=""/>
              <o:lock v:ext="edit" aspectratio="t"/>
            </v:shape>
            <w10:wrap type="none"/>
            <w10:anchorlock/>
          </v:group>
        </w:pict>
      </w:r>
    </w:p>
    <w:p>
      <w:pPr>
        <w:spacing w:after="0"/>
        <w:sectPr>
          <w:pgSz w:w="11910" w:h="16840"/>
          <w:pgMar w:top="980" w:right="480" w:bottom="1160" w:left="680" w:header="764" w:footer="909" w:gutter="0"/>
          <w:cols w:space="720" w:num="1"/>
        </w:sectPr>
      </w:pPr>
    </w:p>
    <w:p>
      <w:pPr>
        <w:pStyle w:val="3"/>
        <w:spacing w:before="23" w:line="254" w:lineRule="exact"/>
        <w:ind w:left="227"/>
        <w:jc w:val="both"/>
      </w:pPr>
      <w:r>
        <w:rPr>
          <w:w w:val="90"/>
        </w:rPr>
        <w:t>别</w:t>
      </w:r>
      <w:r>
        <w:rPr>
          <w:rFonts w:ascii="Times New Roman" w:eastAsia="Times New Roman"/>
          <w:w w:val="90"/>
        </w:rPr>
        <w:t xml:space="preserve">( </w:t>
      </w:r>
      <w:r>
        <w:rPr>
          <w:w w:val="90"/>
        </w:rPr>
        <w:t>放弃其余组合</w:t>
      </w:r>
      <w:r>
        <w:rPr>
          <w:rFonts w:ascii="Times New Roman" w:eastAsia="Times New Roman"/>
          <w:w w:val="90"/>
        </w:rPr>
        <w:t xml:space="preserve">) </w:t>
      </w:r>
      <w:r>
        <w:rPr>
          <w:w w:val="90"/>
        </w:rPr>
        <w:t>进行梯度传播； 而在测试部分，仅仅保留</w:t>
      </w:r>
    </w:p>
    <w:p>
      <w:pPr>
        <w:pStyle w:val="3"/>
        <w:spacing w:line="254" w:lineRule="exact"/>
        <w:ind w:left="227"/>
        <w:jc w:val="both"/>
      </w:pPr>
      <w:r>
        <w:rPr>
          <w:rFonts w:ascii="Times New Roman" w:eastAsia="Times New Roman"/>
        </w:rPr>
        <w:t xml:space="preserve">original </w:t>
      </w:r>
      <w:r>
        <w:t>流。</w:t>
      </w:r>
    </w:p>
    <w:p>
      <w:pPr>
        <w:pStyle w:val="8"/>
        <w:numPr>
          <w:ilvl w:val="0"/>
          <w:numId w:val="1"/>
        </w:numPr>
        <w:tabs>
          <w:tab w:val="left" w:pos="2169"/>
        </w:tabs>
        <w:spacing w:before="163" w:after="0" w:line="240" w:lineRule="auto"/>
        <w:ind w:left="2168" w:right="0" w:hanging="353"/>
        <w:jc w:val="left"/>
        <w:rPr>
          <w:rFonts w:hint="eastAsia" w:ascii="宋体" w:eastAsia="宋体"/>
          <w:sz w:val="20"/>
        </w:rPr>
      </w:pPr>
      <w:r>
        <w:rPr>
          <w:rFonts w:hint="eastAsia" w:ascii="宋体" w:eastAsia="宋体"/>
          <w:sz w:val="20"/>
        </w:rPr>
        <w:t>实验结果展示</w:t>
      </w:r>
    </w:p>
    <w:p>
      <w:pPr>
        <w:pStyle w:val="3"/>
        <w:spacing w:before="82" w:line="237" w:lineRule="auto"/>
        <w:ind w:left="227" w:right="103" w:firstLine="288"/>
        <w:jc w:val="both"/>
      </w:pPr>
      <w:r>
        <w:rPr>
          <w:spacing w:val="12"/>
          <w:w w:val="85"/>
        </w:rPr>
        <w:t>在这一部分， 我们首先将介绍我们所使用的基准数据集</w:t>
      </w:r>
      <w:r>
        <w:rPr>
          <w:rFonts w:ascii="Times New Roman" w:eastAsia="Times New Roman"/>
          <w:spacing w:val="9"/>
        </w:rPr>
        <w:t xml:space="preserve">(Something-Something </w:t>
      </w:r>
      <w:r>
        <w:rPr>
          <w:rFonts w:ascii="Times New Roman" w:eastAsia="Times New Roman"/>
        </w:rPr>
        <w:t xml:space="preserve">v2 </w:t>
      </w:r>
      <w:r>
        <w:rPr>
          <w:spacing w:val="-18"/>
        </w:rPr>
        <w:t xml:space="preserve">和 </w:t>
      </w:r>
      <w:r>
        <w:rPr>
          <w:rFonts w:ascii="Times New Roman" w:eastAsia="Times New Roman"/>
          <w:spacing w:val="2"/>
        </w:rPr>
        <w:t>Epic-kitchens)</w:t>
      </w:r>
      <w:r>
        <w:rPr>
          <w:spacing w:val="4"/>
        </w:rPr>
        <w:t>，检验方式</w:t>
      </w:r>
      <w:r>
        <w:rPr>
          <w:rFonts w:ascii="Times New Roman" w:eastAsia="Times New Roman"/>
          <w:spacing w:val="2"/>
        </w:rPr>
        <w:t>(evaluation)</w:t>
      </w:r>
      <w:r>
        <w:rPr>
          <w:spacing w:val="14"/>
        </w:rPr>
        <w:t>以及细节呈现</w:t>
      </w:r>
      <w:r>
        <w:rPr>
          <w:rFonts w:ascii="Times New Roman" w:eastAsia="Times New Roman"/>
        </w:rPr>
        <w:t xml:space="preserve">(implementation </w:t>
      </w:r>
      <w:r>
        <w:rPr>
          <w:rFonts w:ascii="Times New Roman" w:eastAsia="Times New Roman"/>
          <w:spacing w:val="3"/>
        </w:rPr>
        <w:t>details)</w:t>
      </w:r>
      <w:r>
        <w:rPr>
          <w:spacing w:val="6"/>
        </w:rPr>
        <w:t>。我们</w:t>
      </w:r>
      <w:r>
        <w:rPr>
          <w:spacing w:val="12"/>
          <w:w w:val="95"/>
        </w:rPr>
        <w:t>也会将我们的方法与目前最好的</w:t>
      </w:r>
      <w:r>
        <w:rPr>
          <w:rFonts w:ascii="Times New Roman" w:eastAsia="Times New Roman"/>
          <w:spacing w:val="2"/>
          <w:w w:val="95"/>
        </w:rPr>
        <w:t>(state-of-art)</w:t>
      </w:r>
      <w:r>
        <w:rPr>
          <w:w w:val="95"/>
        </w:rPr>
        <w:t>方法进行 比</w:t>
      </w:r>
      <w:r>
        <w:rPr>
          <w:spacing w:val="11"/>
          <w:w w:val="95"/>
        </w:rPr>
        <w:t xml:space="preserve">较，并且对结果进行具体的分析。我们所有的实验在 </w:t>
      </w:r>
      <w:r>
        <w:rPr>
          <w:rFonts w:ascii="Times New Roman" w:eastAsia="Times New Roman"/>
          <w:spacing w:val="-12"/>
          <w:w w:val="95"/>
        </w:rPr>
        <w:t xml:space="preserve">8 </w:t>
      </w:r>
      <w:r>
        <w:rPr>
          <w:spacing w:val="48"/>
        </w:rPr>
        <w:t>块</w:t>
      </w:r>
      <w:r>
        <w:rPr>
          <w:rFonts w:ascii="Times New Roman" w:eastAsia="Times New Roman"/>
        </w:rPr>
        <w:t xml:space="preserve">NVIDIA GeForce RTX 2080 Ti 8GB </w:t>
      </w:r>
      <w:r>
        <w:t>上进行。</w:t>
      </w:r>
    </w:p>
    <w:p>
      <w:pPr>
        <w:pStyle w:val="2"/>
        <w:numPr>
          <w:ilvl w:val="1"/>
          <w:numId w:val="4"/>
        </w:numPr>
        <w:tabs>
          <w:tab w:val="left" w:pos="467"/>
        </w:tabs>
        <w:spacing w:before="92" w:after="0" w:line="240" w:lineRule="auto"/>
        <w:ind w:left="466" w:right="0" w:hanging="247"/>
        <w:jc w:val="left"/>
      </w:pPr>
      <w:bookmarkStart w:id="2" w:name="4.1实验数据集"/>
      <w:bookmarkEnd w:id="2"/>
      <w:bookmarkStart w:id="3" w:name="4.1实验数据集"/>
      <w:bookmarkEnd w:id="3"/>
      <w:r>
        <w:rPr>
          <w:spacing w:val="-60"/>
        </w:rPr>
        <w:t>实验数据集</w:t>
      </w:r>
    </w:p>
    <w:p>
      <w:pPr>
        <w:pStyle w:val="8"/>
        <w:numPr>
          <w:ilvl w:val="2"/>
          <w:numId w:val="4"/>
        </w:numPr>
        <w:tabs>
          <w:tab w:val="left" w:pos="856"/>
        </w:tabs>
        <w:spacing w:before="123" w:after="0" w:line="240" w:lineRule="auto"/>
        <w:ind w:left="856" w:right="0" w:hanging="449"/>
        <w:jc w:val="left"/>
        <w:rPr>
          <w:i/>
          <w:sz w:val="20"/>
        </w:rPr>
      </w:pPr>
      <w:r>
        <w:rPr>
          <w:i/>
          <w:sz w:val="20"/>
        </w:rPr>
        <w:t>Something-Something</w:t>
      </w:r>
      <w:r>
        <w:rPr>
          <w:i/>
          <w:spacing w:val="-9"/>
          <w:sz w:val="20"/>
        </w:rPr>
        <w:t xml:space="preserve"> </w:t>
      </w:r>
      <w:r>
        <w:rPr>
          <w:i/>
          <w:sz w:val="20"/>
        </w:rPr>
        <w:t>v2</w:t>
      </w:r>
    </w:p>
    <w:p>
      <w:pPr>
        <w:pStyle w:val="3"/>
        <w:spacing w:before="121" w:line="237" w:lineRule="auto"/>
        <w:ind w:left="227" w:right="119" w:firstLine="336"/>
        <w:jc w:val="both"/>
      </w:pPr>
      <w:r>
        <w:rPr>
          <w:spacing w:val="-19"/>
        </w:rPr>
        <w:t xml:space="preserve">一个有 </w:t>
      </w:r>
      <w:r>
        <w:rPr>
          <w:rFonts w:ascii="Times New Roman" w:eastAsia="Times New Roman"/>
        </w:rPr>
        <w:t xml:space="preserve">220,847 </w:t>
      </w:r>
      <w:r>
        <w:t>个标记的视频剪辑的集合。这些视频</w:t>
      </w:r>
      <w:r>
        <w:rPr>
          <w:spacing w:val="-1"/>
        </w:rPr>
        <w:t>剪辑是人类对日常物品执行预定义的基本动作。它旨在训练机器学习模型，以精细地理解人类的手势，例如将某些东西放入某物中，将某物颠倒过来并用某物覆盖某些东西。物体已被密集地注释用于训练，但是没有注释手的左右，因此物体不与手相关联。</w:t>
      </w:r>
    </w:p>
    <w:p>
      <w:pPr>
        <w:pStyle w:val="3"/>
        <w:spacing w:before="124" w:line="237" w:lineRule="auto"/>
        <w:ind w:left="227" w:right="115" w:firstLine="288"/>
        <w:jc w:val="both"/>
      </w:pPr>
      <w:r>
        <w:rPr>
          <w:w w:val="85"/>
        </w:rPr>
        <w:t>这个数据集独特的地方在于， 测试集与测试集分别有</w:t>
      </w:r>
      <w:r>
        <w:rPr>
          <w:rFonts w:ascii="Times New Roman" w:eastAsia="Times New Roman"/>
        </w:rPr>
        <w:t>seen(</w:t>
      </w:r>
      <w:r>
        <w:t>测试集与训练集同分布</w:t>
      </w:r>
      <w:r>
        <w:rPr>
          <w:rFonts w:ascii="Times New Roman" w:eastAsia="Times New Roman"/>
        </w:rPr>
        <w:t>)</w:t>
      </w:r>
      <w:r>
        <w:t xml:space="preserve">和 </w:t>
      </w:r>
      <w:r>
        <w:rPr>
          <w:rFonts w:ascii="Times New Roman" w:eastAsia="Times New Roman"/>
        </w:rPr>
        <w:t>unseen(</w:t>
      </w:r>
      <w:r>
        <w:t>测试集与训练集不同分布，</w:t>
      </w:r>
      <w:r>
        <w:rPr>
          <w:rFonts w:ascii="Times New Roman" w:eastAsia="Times New Roman"/>
        </w:rPr>
        <w:t>Zero-Shot)</w:t>
      </w:r>
      <w:r>
        <w:t xml:space="preserve">，对于 </w:t>
      </w:r>
      <w:r>
        <w:rPr>
          <w:rFonts w:ascii="Times New Roman" w:eastAsia="Times New Roman"/>
        </w:rPr>
        <w:t xml:space="preserve">seen </w:t>
      </w:r>
      <w:r>
        <w:t xml:space="preserve">的部分，测试集中所有的标签在训练集中都出现过。而对于 </w:t>
      </w:r>
      <w:r>
        <w:rPr>
          <w:rFonts w:ascii="Times New Roman" w:eastAsia="Times New Roman"/>
        </w:rPr>
        <w:t>unseen</w:t>
      </w:r>
      <w:r>
        <w:t>，所有的标签都是用了不同的物体对于动作进行重新组合，极大的增加了任务难度。</w:t>
      </w:r>
    </w:p>
    <w:p>
      <w:pPr>
        <w:pStyle w:val="8"/>
        <w:numPr>
          <w:ilvl w:val="2"/>
          <w:numId w:val="4"/>
        </w:numPr>
        <w:tabs>
          <w:tab w:val="left" w:pos="856"/>
        </w:tabs>
        <w:spacing w:before="131" w:after="0" w:line="240" w:lineRule="auto"/>
        <w:ind w:left="856" w:right="0" w:hanging="449"/>
        <w:jc w:val="left"/>
        <w:rPr>
          <w:i/>
          <w:sz w:val="20"/>
        </w:rPr>
      </w:pPr>
      <w:r>
        <w:rPr>
          <w:i/>
          <w:sz w:val="20"/>
        </w:rPr>
        <w:t>Epic-kitchens-100</w:t>
      </w:r>
    </w:p>
    <w:p>
      <w:pPr>
        <w:pStyle w:val="3"/>
        <w:spacing w:before="117"/>
        <w:ind w:left="227" w:right="91" w:firstLine="288"/>
        <w:jc w:val="both"/>
      </w:pPr>
      <w:r>
        <w:rPr>
          <w:w w:val="80"/>
        </w:rPr>
        <w:t>目前世界上最大的第一视角视频数据集， 记录了多个多角</w:t>
      </w:r>
      <w:r>
        <w:rPr>
          <w:w w:val="95"/>
        </w:rPr>
        <w:t xml:space="preserve">度、无脚本、本地环境中的厨房场景。数据集采集了 </w:t>
      </w:r>
      <w:r>
        <w:rPr>
          <w:rFonts w:ascii="Times New Roman" w:eastAsia="Times New Roman"/>
          <w:w w:val="95"/>
        </w:rPr>
        <w:t xml:space="preserve">4 </w:t>
      </w:r>
      <w:r>
        <w:rPr>
          <w:w w:val="95"/>
        </w:rPr>
        <w:t>个</w:t>
      </w:r>
      <w:r>
        <w:t>城市、</w:t>
      </w:r>
      <w:r>
        <w:rPr>
          <w:rFonts w:ascii="Times New Roman" w:eastAsia="Times New Roman"/>
        </w:rPr>
        <w:t xml:space="preserve">32 </w:t>
      </w:r>
      <w:r>
        <w:t xml:space="preserve">个厨房、总计 </w:t>
      </w:r>
      <w:r>
        <w:rPr>
          <w:rFonts w:ascii="Times New Roman" w:eastAsia="Times New Roman"/>
        </w:rPr>
        <w:t xml:space="preserve">55 </w:t>
      </w:r>
      <w:r>
        <w:t>个小时的全高清视频</w:t>
      </w:r>
    </w:p>
    <w:p>
      <w:pPr>
        <w:pStyle w:val="3"/>
        <w:spacing w:line="255" w:lineRule="exact"/>
        <w:ind w:left="227"/>
        <w:jc w:val="both"/>
        <w:rPr>
          <w:rFonts w:ascii="Times New Roman" w:eastAsia="Times New Roman"/>
        </w:rPr>
      </w:pPr>
      <w:r>
        <w:t xml:space="preserve">数据，共包含动作边框数 </w:t>
      </w:r>
      <w:r>
        <w:rPr>
          <w:rFonts w:ascii="Times New Roman" w:eastAsia="Times New Roman"/>
        </w:rPr>
        <w:t xml:space="preserve">39594 </w:t>
      </w:r>
      <w:r>
        <w:t xml:space="preserve">个，物体边界框数 </w:t>
      </w:r>
      <w:r>
        <w:rPr>
          <w:rFonts w:ascii="Times New Roman" w:eastAsia="Times New Roman"/>
        </w:rPr>
        <w:t>4541</w:t>
      </w:r>
    </w:p>
    <w:p>
      <w:pPr>
        <w:pStyle w:val="3"/>
        <w:spacing w:line="255" w:lineRule="exact"/>
        <w:ind w:left="227"/>
        <w:jc w:val="both"/>
      </w:pPr>
      <w:r>
        <w:rPr>
          <w:rFonts w:ascii="Times New Roman" w:eastAsia="Times New Roman"/>
        </w:rPr>
        <w:t xml:space="preserve">58 </w:t>
      </w:r>
      <w:r>
        <w:t>个。</w:t>
      </w:r>
    </w:p>
    <w:p>
      <w:pPr>
        <w:pStyle w:val="3"/>
        <w:spacing w:before="94"/>
        <w:ind w:left="227" w:right="21" w:firstLine="288"/>
        <w:jc w:val="both"/>
      </w:pPr>
      <w:r>
        <w:rPr>
          <w:spacing w:val="6"/>
          <w:w w:val="85"/>
        </w:rPr>
        <w:t>这个数据集独特的地方在于，他具备了超巨大的规模， 每</w:t>
      </w:r>
      <w:r>
        <w:rPr>
          <w:spacing w:val="-7"/>
        </w:rPr>
        <w:t>个标签对应的视频长度也较长，场景转换也较多。这 个数</w:t>
      </w:r>
      <w:r>
        <w:rPr>
          <w:spacing w:val="-6"/>
        </w:rPr>
        <w:t>据集的长尾问题</w:t>
      </w:r>
      <w:r>
        <w:rPr>
          <w:rFonts w:ascii="Times New Roman" w:eastAsia="Times New Roman"/>
        </w:rPr>
        <w:t>(long-tail)</w:t>
      </w:r>
      <w:r>
        <w:t>也比较严重。</w:t>
      </w:r>
    </w:p>
    <w:p>
      <w:pPr>
        <w:pStyle w:val="8"/>
        <w:numPr>
          <w:ilvl w:val="1"/>
          <w:numId w:val="4"/>
        </w:numPr>
        <w:tabs>
          <w:tab w:val="left" w:pos="528"/>
        </w:tabs>
        <w:spacing w:before="87" w:after="0" w:line="240" w:lineRule="auto"/>
        <w:ind w:left="527" w:right="0" w:hanging="308"/>
        <w:jc w:val="left"/>
        <w:rPr>
          <w:rFonts w:hint="eastAsia" w:ascii="宋体" w:eastAsia="宋体"/>
          <w:sz w:val="21"/>
        </w:rPr>
      </w:pPr>
      <w:r>
        <w:rPr>
          <w:i/>
          <w:sz w:val="20"/>
        </w:rPr>
        <w:t>evaluation</w:t>
      </w:r>
      <w:r>
        <w:rPr>
          <w:rFonts w:hint="eastAsia" w:ascii="宋体" w:eastAsia="宋体"/>
          <w:spacing w:val="-48"/>
          <w:sz w:val="21"/>
        </w:rPr>
        <w:t>模型检测</w:t>
      </w:r>
    </w:p>
    <w:p>
      <w:pPr>
        <w:pStyle w:val="3"/>
        <w:spacing w:before="51"/>
        <w:ind w:left="227" w:firstLine="288"/>
      </w:pPr>
      <w:r>
        <w:t>对于两个数据集，我们使用了同样的验证方法：</w:t>
      </w:r>
      <w:r>
        <w:rPr>
          <w:rFonts w:ascii="Times New Roman" w:eastAsia="Times New Roman"/>
        </w:rPr>
        <w:t xml:space="preserve">top 1/5 </w:t>
      </w:r>
      <w:r>
        <w:t>准确率。我们对于</w:t>
      </w:r>
      <w:r>
        <w:rPr>
          <w:rFonts w:ascii="Times New Roman" w:eastAsia="Times New Roman"/>
        </w:rPr>
        <w:t>(noun</w:t>
      </w:r>
      <w:r>
        <w:rPr>
          <w:rFonts w:ascii="Times New Roman" w:eastAsia="Times New Roman"/>
          <w:spacing w:val="-2"/>
        </w:rPr>
        <w:t xml:space="preserve">, </w:t>
      </w:r>
      <w:r>
        <w:rPr>
          <w:rFonts w:ascii="Times New Roman" w:eastAsia="Times New Roman"/>
        </w:rPr>
        <w:t>verb</w:t>
      </w:r>
      <w:r>
        <w:rPr>
          <w:rFonts w:ascii="Times New Roman" w:eastAsia="Times New Roman"/>
          <w:spacing w:val="-4"/>
        </w:rPr>
        <w:t xml:space="preserve">, </w:t>
      </w:r>
      <w:r>
        <w:rPr>
          <w:rFonts w:ascii="Times New Roman" w:eastAsia="Times New Roman"/>
        </w:rPr>
        <w:t>noun)</w:t>
      </w:r>
      <w:r>
        <w:t>的元组标签形式， 只关注了</w:t>
      </w:r>
      <w:r>
        <w:rPr>
          <w:rFonts w:ascii="Times New Roman" w:eastAsia="Times New Roman"/>
        </w:rPr>
        <w:t xml:space="preserve">verb </w:t>
      </w:r>
      <w:r>
        <w:t>的检验结果。使用了一个单层结果输出。</w:t>
      </w:r>
    </w:p>
    <w:p>
      <w:pPr>
        <w:pStyle w:val="2"/>
        <w:numPr>
          <w:ilvl w:val="1"/>
          <w:numId w:val="4"/>
        </w:numPr>
        <w:tabs>
          <w:tab w:val="left" w:pos="467"/>
        </w:tabs>
        <w:spacing w:before="84" w:after="0" w:line="240" w:lineRule="auto"/>
        <w:ind w:left="466" w:right="0" w:hanging="247"/>
        <w:jc w:val="left"/>
      </w:pPr>
      <w:bookmarkStart w:id="4" w:name="4.3细节呈现"/>
      <w:bookmarkEnd w:id="4"/>
      <w:bookmarkStart w:id="5" w:name="4.3细节呈现"/>
      <w:bookmarkEnd w:id="5"/>
      <w:r>
        <w:rPr>
          <w:spacing w:val="-57"/>
        </w:rPr>
        <w:t>细节呈现</w:t>
      </w:r>
    </w:p>
    <w:p>
      <w:pPr>
        <w:pStyle w:val="8"/>
        <w:numPr>
          <w:ilvl w:val="2"/>
          <w:numId w:val="4"/>
        </w:numPr>
        <w:tabs>
          <w:tab w:val="left" w:pos="798"/>
        </w:tabs>
        <w:spacing w:before="74" w:after="0" w:line="240" w:lineRule="auto"/>
        <w:ind w:left="797" w:right="0" w:hanging="398"/>
        <w:jc w:val="left"/>
        <w:rPr>
          <w:rFonts w:hint="eastAsia" w:ascii="宋体" w:eastAsia="宋体"/>
          <w:sz w:val="24"/>
        </w:rPr>
      </w:pPr>
      <w:r>
        <w:rPr>
          <w:rFonts w:hint="eastAsia" w:ascii="宋体" w:eastAsia="宋体"/>
          <w:spacing w:val="-57"/>
          <w:sz w:val="24"/>
        </w:rPr>
        <w:t>采样方式</w:t>
      </w:r>
    </w:p>
    <w:p>
      <w:pPr>
        <w:pStyle w:val="3"/>
        <w:spacing w:before="25" w:line="237" w:lineRule="auto"/>
        <w:ind w:left="193" w:right="424" w:firstLine="396"/>
        <w:jc w:val="both"/>
      </w:pPr>
      <w:r>
        <w:br w:type="column"/>
      </w:r>
      <w:r>
        <w:rPr>
          <w:spacing w:val="-5"/>
        </w:rPr>
        <w:t xml:space="preserve">我们沿用了 </w:t>
      </w:r>
      <w:r>
        <w:rPr>
          <w:rFonts w:ascii="Times New Roman" w:eastAsia="Times New Roman"/>
        </w:rPr>
        <w:t xml:space="preserve">baseline </w:t>
      </w:r>
      <w:r>
        <w:rPr>
          <w:spacing w:val="-20"/>
        </w:rPr>
        <w:t xml:space="preserve">的 </w:t>
      </w:r>
      <w:r>
        <w:rPr>
          <w:rFonts w:ascii="Times New Roman" w:eastAsia="Times New Roman"/>
        </w:rPr>
        <w:t xml:space="preserve">SlowFast </w:t>
      </w:r>
      <w:r>
        <w:t>中的采样方式，首</w:t>
      </w:r>
      <w:r>
        <w:rPr>
          <w:spacing w:val="-20"/>
        </w:rPr>
        <w:t xml:space="preserve">先在 </w:t>
      </w:r>
      <w:r>
        <w:rPr>
          <w:rFonts w:ascii="Times New Roman" w:eastAsia="Times New Roman"/>
        </w:rPr>
        <w:t>TSN[16]</w:t>
      </w:r>
      <w:r>
        <w:rPr>
          <w:spacing w:val="-4"/>
        </w:rPr>
        <w:t xml:space="preserve">中提出。对于每一个视频平均分成 </w:t>
      </w:r>
      <w:r>
        <w:rPr>
          <w:rFonts w:ascii="Times New Roman" w:eastAsia="Times New Roman"/>
        </w:rPr>
        <w:t xml:space="preserve">32 </w:t>
      </w:r>
      <w:r>
        <w:t xml:space="preserve">段， </w:t>
      </w:r>
      <w:r>
        <w:rPr>
          <w:spacing w:val="3"/>
        </w:rPr>
        <w:t xml:space="preserve">在每一段中随机采样一帧进行后续操作。其中 </w:t>
      </w:r>
      <w:r>
        <w:rPr>
          <w:rFonts w:ascii="Times New Roman" w:eastAsia="Times New Roman"/>
          <w:spacing w:val="2"/>
        </w:rPr>
        <w:t xml:space="preserve">detector </w:t>
      </w:r>
      <w:r>
        <w:rPr>
          <w:spacing w:val="9"/>
        </w:rPr>
        <w:t>也在采样的</w:t>
      </w:r>
      <w:r>
        <w:rPr>
          <w:rFonts w:ascii="Times New Roman" w:eastAsia="Times New Roman"/>
        </w:rPr>
        <w:t xml:space="preserve">RGB frame </w:t>
      </w:r>
      <w:r>
        <w:t>进行。</w:t>
      </w:r>
    </w:p>
    <w:p>
      <w:pPr>
        <w:pStyle w:val="2"/>
        <w:numPr>
          <w:ilvl w:val="2"/>
          <w:numId w:val="4"/>
        </w:numPr>
        <w:tabs>
          <w:tab w:val="left" w:pos="764"/>
        </w:tabs>
        <w:spacing w:before="80" w:after="0" w:line="240" w:lineRule="auto"/>
        <w:ind w:left="763" w:right="0" w:hanging="396"/>
        <w:jc w:val="left"/>
      </w:pPr>
      <w:bookmarkStart w:id="6" w:name="4.3.2目标检测"/>
      <w:bookmarkEnd w:id="6"/>
      <w:bookmarkStart w:id="7" w:name="4.3.2目标检测"/>
      <w:bookmarkEnd w:id="7"/>
      <w:r>
        <w:rPr>
          <w:spacing w:val="-57"/>
        </w:rPr>
        <w:t>目标检测</w:t>
      </w:r>
    </w:p>
    <w:p>
      <w:pPr>
        <w:pStyle w:val="3"/>
        <w:spacing w:before="102" w:line="237" w:lineRule="auto"/>
        <w:ind w:left="193" w:right="373" w:firstLine="288"/>
      </w:pPr>
      <w:r>
        <w:rPr>
          <w:spacing w:val="-14"/>
        </w:rPr>
        <w:t xml:space="preserve">我们使用了在 </w:t>
      </w:r>
      <w:r>
        <w:rPr>
          <w:rFonts w:ascii="Times New Roman" w:eastAsia="Times New Roman"/>
        </w:rPr>
        <w:t>Kinetics-400[14]</w:t>
      </w:r>
      <w:r>
        <w:rPr>
          <w:spacing w:val="-12"/>
        </w:rPr>
        <w:t xml:space="preserve">进行预训练的 </w:t>
      </w:r>
      <w:r>
        <w:rPr>
          <w:rFonts w:ascii="Times New Roman" w:eastAsia="Times New Roman"/>
        </w:rPr>
        <w:t xml:space="preserve">Faster-R CNN </w:t>
      </w:r>
      <w:r>
        <w:rPr>
          <w:spacing w:val="-14"/>
        </w:rPr>
        <w:t xml:space="preserve">网络作为 </w:t>
      </w:r>
      <w:r>
        <w:rPr>
          <w:rFonts w:ascii="Times New Roman" w:eastAsia="Times New Roman"/>
          <w:spacing w:val="4"/>
        </w:rPr>
        <w:t>detector</w:t>
      </w:r>
      <w:r>
        <w:rPr>
          <w:spacing w:val="4"/>
        </w:rPr>
        <w:t>。对于目标中的左手、右手以及</w:t>
      </w:r>
      <w:r>
        <w:rPr>
          <w:spacing w:val="-9"/>
        </w:rPr>
        <w:t xml:space="preserve">物体三个类别进行选取。完整的可视化结果如图 </w:t>
      </w:r>
      <w:r>
        <w:rPr>
          <w:rFonts w:ascii="Times New Roman" w:eastAsia="Times New Roman"/>
        </w:rPr>
        <w:t xml:space="preserve">X </w:t>
      </w:r>
      <w:r>
        <w:rPr>
          <w:spacing w:val="-2"/>
        </w:rPr>
        <w:t>所示。</w:t>
      </w:r>
      <w:r>
        <w:rPr>
          <w:spacing w:val="-8"/>
        </w:rPr>
        <w:t xml:space="preserve">这是一个没有使用阈值限制的选框情况，按照 </w:t>
      </w:r>
      <w:r>
        <w:rPr>
          <w:rFonts w:ascii="Times New Roman" w:eastAsia="Times New Roman"/>
        </w:rPr>
        <w:t xml:space="preserve">x </w:t>
      </w:r>
      <w:r>
        <w:t>中的结果</w:t>
      </w:r>
      <w:r>
        <w:rPr>
          <w:spacing w:val="-21"/>
        </w:rPr>
        <w:t xml:space="preserve">我们取 </w:t>
      </w:r>
      <w:r>
        <w:rPr>
          <w:rFonts w:ascii="Times New Roman" w:eastAsia="Times New Roman"/>
        </w:rPr>
        <w:t>threshold_obj=0.01</w:t>
      </w:r>
      <w:r>
        <w:rPr>
          <w:spacing w:val="-13"/>
        </w:rPr>
        <w:t xml:space="preserve">，以及 </w:t>
      </w:r>
      <w:r>
        <w:rPr>
          <w:rFonts w:ascii="Times New Roman" w:eastAsia="Times New Roman"/>
        </w:rPr>
        <w:t xml:space="preserve">threshold_hand=0.1 </w:t>
      </w:r>
      <w:r>
        <w:t>得到</w:t>
      </w:r>
      <w:r>
        <w:rPr>
          <w:spacing w:val="-9"/>
        </w:rPr>
        <w:t xml:space="preserve">的效果最好，如图 </w:t>
      </w:r>
      <w:r>
        <w:rPr>
          <w:rFonts w:ascii="Times New Roman" w:eastAsia="Times New Roman"/>
        </w:rPr>
        <w:t xml:space="preserve">X </w:t>
      </w:r>
      <w:r>
        <w:t>所示。</w:t>
      </w:r>
    </w:p>
    <w:p>
      <w:pPr>
        <w:pStyle w:val="3"/>
        <w:spacing w:before="1"/>
        <w:rPr>
          <w:sz w:val="10"/>
        </w:rPr>
      </w:pPr>
    </w:p>
    <w:p>
      <w:pPr>
        <w:pStyle w:val="3"/>
        <w:ind w:left="80"/>
      </w:pPr>
      <w:r>
        <w:pict>
          <v:group id="_x0000_s1045" o:spid="_x0000_s1045" o:spt="203" style="height:167.8pt;width:253.7pt;" coordsize="5074,3356">
            <o:lock v:ext="edit"/>
            <v:shape id="_x0000_s1046" o:spid="_x0000_s1046" o:spt="75" type="#_x0000_t75" style="position:absolute;left:664;top:1860;height:1023;width:3999;" filled="f" stroked="f" coordsize="21600,21600">
              <v:path/>
              <v:fill on="f" focussize="0,0"/>
              <v:stroke on="f"/>
              <v:imagedata r:id="rId14" o:title=""/>
              <o:lock v:ext="edit" aspectratio="t"/>
            </v:shape>
            <v:shape id="_x0000_s1047" o:spid="_x0000_s1047" style="position:absolute;left:0;top:0;height:3356;width:5074;" fillcolor="#000000" filled="t" stroked="f" coordsize="5074,3356" path="m5074,3355l0,3355,0,0,5074,0,5074,7,12,7,5,12,12,12,12,3343,5,3343,12,3348,5074,3348,5074,3355xm12,12l5,12,12,7,12,12xm5062,12l12,12,12,7,5062,7,5062,12xm5062,3348l5062,7,5064,12,5074,12,5074,3343,5064,3343,5062,3348xm5074,12l5064,12,5062,7,5074,7,5074,12xm12,3348l5,3343,12,3343,12,3348xm5062,3348l12,3348,12,3343,5062,3343,5062,3348xm5074,3348l5062,3348,5064,3343,5074,3343,5074,3348xe">
              <v:path arrowok="t"/>
              <v:fill on="t" focussize="0,0"/>
              <v:stroke on="f"/>
              <v:imagedata o:title=""/>
              <o:lock v:ext="edit"/>
            </v:shape>
            <v:shape id="_x0000_s1048" o:spid="_x0000_s1048" o:spt="75" type="#_x0000_t75" style="position:absolute;left:792;top:187;height:1191;width:3836;" filled="f" stroked="f" coordsize="21600,21600">
              <v:path/>
              <v:fill on="f" focussize="0,0"/>
              <v:stroke on="f"/>
              <v:imagedata r:id="rId15" o:title=""/>
              <o:lock v:ext="edit" aspectratio="t"/>
            </v:shape>
            <v:shape id="_x0000_s1049" o:spid="_x0000_s1049" o:spt="202" type="#_x0000_t202" style="position:absolute;left:1461;top:1605;height:149;width:2341;" filled="f" stroked="f" coordsize="21600,21600">
              <v:path/>
              <v:fill on="f" focussize="0,0"/>
              <v:stroke on="f" joinstyle="miter"/>
              <v:imagedata o:title=""/>
              <o:lock v:ext="edit"/>
              <v:textbox inset="0mm,0mm,0mm,0mm">
                <w:txbxContent>
                  <w:p>
                    <w:pPr>
                      <w:spacing w:before="0" w:line="149" w:lineRule="exact"/>
                      <w:ind w:left="0" w:right="0" w:firstLine="0"/>
                      <w:jc w:val="left"/>
                      <w:rPr>
                        <w:rFonts w:hint="eastAsia" w:ascii="宋体" w:eastAsia="宋体"/>
                        <w:sz w:val="15"/>
                      </w:rPr>
                    </w:pPr>
                    <w:r>
                      <w:rPr>
                        <w:rFonts w:hint="eastAsia" w:ascii="宋体" w:eastAsia="宋体"/>
                        <w:spacing w:val="-12"/>
                        <w:sz w:val="15"/>
                      </w:rPr>
                      <w:t xml:space="preserve">图 </w:t>
                    </w:r>
                    <w:r>
                      <w:rPr>
                        <w:rFonts w:hint="eastAsia" w:ascii="宋体" w:eastAsia="宋体"/>
                        <w:sz w:val="15"/>
                      </w:rPr>
                      <w:t>8</w:t>
                    </w:r>
                    <w:r>
                      <w:rPr>
                        <w:rFonts w:hint="eastAsia" w:ascii="宋体" w:eastAsia="宋体"/>
                        <w:spacing w:val="-12"/>
                        <w:sz w:val="15"/>
                      </w:rPr>
                      <w:t xml:space="preserve"> 在</w:t>
                    </w:r>
                    <w:r>
                      <w:rPr>
                        <w:rFonts w:hint="eastAsia" w:ascii="宋体" w:eastAsia="宋体"/>
                        <w:sz w:val="15"/>
                      </w:rPr>
                      <w:t>something-else</w:t>
                    </w:r>
                    <w:r>
                      <w:rPr>
                        <w:rFonts w:hint="eastAsia" w:ascii="宋体" w:eastAsia="宋体"/>
                        <w:spacing w:val="-8"/>
                        <w:sz w:val="15"/>
                      </w:rPr>
                      <w:t xml:space="preserve"> 进行的实验</w:t>
                    </w:r>
                  </w:p>
                </w:txbxContent>
              </v:textbox>
            </v:shape>
            <v:shape id="_x0000_s1050" o:spid="_x0000_s1050" o:spt="202" type="#_x0000_t202" style="position:absolute;left:1461;top:3172;height:149;width:2301;" filled="f" stroked="f" coordsize="21600,21600">
              <v:path/>
              <v:fill on="f" focussize="0,0"/>
              <v:stroke on="f" joinstyle="miter"/>
              <v:imagedata o:title=""/>
              <o:lock v:ext="edit"/>
              <v:textbox inset="0mm,0mm,0mm,0mm">
                <w:txbxContent>
                  <w:p>
                    <w:pPr>
                      <w:spacing w:before="0" w:line="149" w:lineRule="exact"/>
                      <w:ind w:left="0" w:right="0" w:firstLine="0"/>
                      <w:jc w:val="left"/>
                      <w:rPr>
                        <w:rFonts w:hint="eastAsia" w:ascii="宋体" w:eastAsia="宋体"/>
                        <w:sz w:val="15"/>
                      </w:rPr>
                    </w:pPr>
                    <w:r>
                      <w:rPr>
                        <w:rFonts w:hint="eastAsia" w:ascii="宋体" w:eastAsia="宋体"/>
                        <w:spacing w:val="-11"/>
                        <w:sz w:val="15"/>
                      </w:rPr>
                      <w:t xml:space="preserve">图 </w:t>
                    </w:r>
                    <w:r>
                      <w:rPr>
                        <w:rFonts w:hint="eastAsia" w:ascii="宋体" w:eastAsia="宋体"/>
                        <w:sz w:val="15"/>
                      </w:rPr>
                      <w:t>9</w:t>
                    </w:r>
                    <w:r>
                      <w:rPr>
                        <w:rFonts w:hint="eastAsia" w:ascii="宋体" w:eastAsia="宋体"/>
                        <w:spacing w:val="1"/>
                        <w:sz w:val="15"/>
                      </w:rPr>
                      <w:t xml:space="preserve"> 在</w:t>
                    </w:r>
                    <w:r>
                      <w:rPr>
                        <w:rFonts w:hint="eastAsia" w:ascii="宋体" w:eastAsia="宋体"/>
                        <w:sz w:val="15"/>
                      </w:rPr>
                      <w:t>Epic-kitchens</w:t>
                    </w:r>
                    <w:r>
                      <w:rPr>
                        <w:rFonts w:hint="eastAsia" w:ascii="宋体" w:eastAsia="宋体"/>
                        <w:spacing w:val="-7"/>
                        <w:sz w:val="15"/>
                      </w:rPr>
                      <w:t xml:space="preserve"> 进行的实验</w:t>
                    </w:r>
                  </w:p>
                </w:txbxContent>
              </v:textbox>
            </v:shape>
            <w10:wrap type="none"/>
            <w10:anchorlock/>
          </v:group>
        </w:pict>
      </w:r>
    </w:p>
    <w:p>
      <w:pPr>
        <w:pStyle w:val="3"/>
        <w:ind w:left="193" w:right="419" w:firstLine="288"/>
        <w:jc w:val="both"/>
      </w:pPr>
      <w:r>
        <w:t>检测的错误根据</w:t>
      </w:r>
      <w:r>
        <w:rPr>
          <w:rFonts w:ascii="Times New Roman" w:eastAsia="Times New Roman"/>
        </w:rPr>
        <w:t>[11]</w:t>
      </w:r>
      <w:r>
        <w:t xml:space="preserve">中得出，在 </w:t>
      </w:r>
      <w:r>
        <w:rPr>
          <w:rFonts w:ascii="Times New Roman" w:eastAsia="Times New Roman"/>
        </w:rPr>
        <w:t xml:space="preserve">something-else </w:t>
      </w:r>
      <w:r>
        <w:t xml:space="preserve">比基于 </w:t>
      </w:r>
      <w:r>
        <w:rPr>
          <w:rFonts w:ascii="Times New Roman" w:eastAsia="Times New Roman"/>
        </w:rPr>
        <w:t xml:space="preserve">ground truth </w:t>
      </w:r>
      <w:r>
        <w:t xml:space="preserve">的结果差 </w:t>
      </w:r>
      <w:r>
        <w:rPr>
          <w:rFonts w:ascii="Times New Roman" w:eastAsia="Times New Roman"/>
        </w:rPr>
        <w:t>7%</w:t>
      </w:r>
      <w:r>
        <w:t>左右。</w:t>
      </w:r>
    </w:p>
    <w:p>
      <w:pPr>
        <w:pStyle w:val="8"/>
        <w:numPr>
          <w:ilvl w:val="2"/>
          <w:numId w:val="4"/>
        </w:numPr>
        <w:tabs>
          <w:tab w:val="left" w:pos="822"/>
        </w:tabs>
        <w:spacing w:before="93" w:after="0" w:line="240" w:lineRule="auto"/>
        <w:ind w:left="821" w:right="0" w:hanging="454"/>
        <w:jc w:val="left"/>
        <w:rPr>
          <w:i/>
          <w:sz w:val="20"/>
        </w:rPr>
      </w:pPr>
      <w:r>
        <w:rPr>
          <w:i/>
          <w:sz w:val="20"/>
        </w:rPr>
        <w:t>Mix</w:t>
      </w:r>
      <w:r>
        <w:rPr>
          <w:i/>
          <w:spacing w:val="-5"/>
          <w:sz w:val="20"/>
        </w:rPr>
        <w:t xml:space="preserve"> </w:t>
      </w:r>
      <w:r>
        <w:rPr>
          <w:i/>
          <w:sz w:val="20"/>
        </w:rPr>
        <w:t>Up</w:t>
      </w:r>
    </w:p>
    <w:p>
      <w:pPr>
        <w:pStyle w:val="3"/>
        <w:spacing w:before="124" w:line="237" w:lineRule="auto"/>
        <w:ind w:left="193" w:right="405" w:firstLine="288"/>
        <w:jc w:val="both"/>
      </w:pPr>
      <w:r>
        <w:rPr>
          <w:spacing w:val="4"/>
          <w:w w:val="90"/>
        </w:rPr>
        <w:t>我们的融合方式对于训练集进行以标签为引导的</w:t>
      </w:r>
      <w:r>
        <w:rPr>
          <w:rFonts w:ascii="Times New Roman" w:eastAsia="Times New Roman"/>
          <w:w w:val="90"/>
        </w:rPr>
        <w:t>(labe</w:t>
      </w:r>
      <w:r>
        <w:rPr>
          <w:rFonts w:ascii="Times New Roman" w:eastAsia="Times New Roman"/>
          <w:spacing w:val="44"/>
          <w:w w:val="90"/>
        </w:rPr>
        <w:t xml:space="preserve"> </w:t>
      </w:r>
      <w:r>
        <w:rPr>
          <w:rFonts w:ascii="Times New Roman" w:eastAsia="Times New Roman"/>
          <w:w w:val="90"/>
        </w:rPr>
        <w:t xml:space="preserve">l- </w:t>
      </w:r>
      <w:r>
        <w:rPr>
          <w:rFonts w:ascii="Times New Roman" w:eastAsia="Times New Roman"/>
        </w:rPr>
        <w:t>guided</w:t>
      </w:r>
      <w:r>
        <w:rPr>
          <w:rFonts w:ascii="Times New Roman" w:eastAsia="Times New Roman"/>
          <w:spacing w:val="-7"/>
        </w:rPr>
        <w:t xml:space="preserve"> </w:t>
      </w:r>
      <w:r>
        <w:rPr>
          <w:rFonts w:ascii="Times New Roman" w:eastAsia="Times New Roman"/>
        </w:rPr>
        <w:t>pair)</w:t>
      </w:r>
      <w:r>
        <w:rPr>
          <w:spacing w:val="3"/>
        </w:rPr>
        <w:t xml:space="preserve">操作。其中对于同一个动作类别中不同的 </w:t>
      </w:r>
      <w:r>
        <w:rPr>
          <w:rFonts w:ascii="Times New Roman" w:eastAsia="Times New Roman"/>
        </w:rPr>
        <w:t>o bject</w:t>
      </w:r>
      <w:r>
        <w:rPr>
          <w:rFonts w:ascii="Times New Roman" w:eastAsia="Times New Roman"/>
          <w:spacing w:val="-19"/>
        </w:rPr>
        <w:t xml:space="preserve"> </w:t>
      </w:r>
      <w:r>
        <w:rPr>
          <w:spacing w:val="-7"/>
        </w:rPr>
        <w:t xml:space="preserve">进行配对，在 </w:t>
      </w:r>
      <w:r>
        <w:rPr>
          <w:rFonts w:ascii="Times New Roman" w:eastAsia="Times New Roman"/>
        </w:rPr>
        <w:t>detector</w:t>
      </w:r>
      <w:r>
        <w:rPr>
          <w:rFonts w:ascii="Times New Roman" w:eastAsia="Times New Roman"/>
          <w:spacing w:val="-15"/>
        </w:rPr>
        <w:t xml:space="preserve"> </w:t>
      </w:r>
      <w:r>
        <w:rPr>
          <w:spacing w:val="-2"/>
        </w:rPr>
        <w:t xml:space="preserve">的输出部分，我们使用了 </w:t>
      </w:r>
      <w:r>
        <w:rPr>
          <w:rFonts w:ascii="Times New Roman" w:eastAsia="Times New Roman"/>
        </w:rPr>
        <w:t>fix ed</w:t>
      </w:r>
      <w:r>
        <w:rPr>
          <w:rFonts w:ascii="Times New Roman" w:eastAsia="Times New Roman"/>
          <w:spacing w:val="-33"/>
        </w:rPr>
        <w:t xml:space="preserve"> </w:t>
      </w:r>
      <w:r>
        <w:rPr>
          <w:rFonts w:ascii="Times New Roman" w:eastAsia="Times New Roman"/>
        </w:rPr>
        <w:t>Faster-RCNN</w:t>
      </w:r>
      <w:r>
        <w:rPr>
          <w:spacing w:val="-5"/>
        </w:rPr>
        <w:t xml:space="preserve">，将权值固定，输出进行交换，进入 </w:t>
      </w:r>
      <w:r>
        <w:rPr>
          <w:rFonts w:ascii="Times New Roman" w:eastAsia="Times New Roman"/>
        </w:rPr>
        <w:t>inte raction</w:t>
      </w:r>
      <w:r>
        <w:rPr>
          <w:rFonts w:ascii="Times New Roman" w:eastAsia="Times New Roman"/>
          <w:spacing w:val="-4"/>
        </w:rPr>
        <w:t xml:space="preserve"> </w:t>
      </w:r>
      <w:r>
        <w:rPr>
          <w:rFonts w:ascii="Times New Roman" w:eastAsia="Times New Roman"/>
          <w:spacing w:val="2"/>
        </w:rPr>
        <w:t>block</w:t>
      </w:r>
      <w:r>
        <w:rPr>
          <w:spacing w:val="-1"/>
        </w:rPr>
        <w:t xml:space="preserve">。一般是在同一个 </w:t>
      </w:r>
      <w:r>
        <w:rPr>
          <w:rFonts w:ascii="Times New Roman" w:eastAsia="Times New Roman"/>
        </w:rPr>
        <w:t>batch</w:t>
      </w:r>
      <w:r>
        <w:rPr>
          <w:rFonts w:ascii="Times New Roman" w:eastAsia="Times New Roman"/>
          <w:spacing w:val="-5"/>
        </w:rPr>
        <w:t xml:space="preserve"> </w:t>
      </w:r>
      <w:r>
        <w:rPr>
          <w:spacing w:val="4"/>
        </w:rPr>
        <w:t>中进行交换，对于</w:t>
      </w:r>
      <w:r>
        <w:rPr>
          <w:rFonts w:ascii="Times New Roman" w:eastAsia="Times New Roman"/>
          <w:spacing w:val="2"/>
        </w:rPr>
        <w:t>batch</w:t>
      </w:r>
      <w:r>
        <w:rPr>
          <w:rFonts w:ascii="Times New Roman" w:eastAsia="Times New Roman"/>
          <w:spacing w:val="-14"/>
        </w:rPr>
        <w:t xml:space="preserve"> </w:t>
      </w:r>
      <w:r>
        <w:t>较小的情况下，可能交换的频率比较低，不能做到</w:t>
      </w:r>
      <w:r>
        <w:rPr>
          <w:spacing w:val="-10"/>
        </w:rPr>
        <w:t xml:space="preserve">很好的 </w:t>
      </w:r>
      <w:r>
        <w:rPr>
          <w:rFonts w:ascii="Times New Roman" w:eastAsia="Times New Roman"/>
        </w:rPr>
        <w:t>Mix</w:t>
      </w:r>
      <w:r>
        <w:rPr>
          <w:rFonts w:ascii="Times New Roman" w:eastAsia="Times New Roman"/>
          <w:spacing w:val="7"/>
        </w:rPr>
        <w:t xml:space="preserve"> </w:t>
      </w:r>
      <w:r>
        <w:rPr>
          <w:rFonts w:ascii="Times New Roman" w:eastAsia="Times New Roman"/>
        </w:rPr>
        <w:t>Up</w:t>
      </w:r>
      <w:r>
        <w:rPr>
          <w:spacing w:val="-1"/>
        </w:rPr>
        <w:t xml:space="preserve">，所以训练过程中尽量增大 </w:t>
      </w:r>
      <w:r>
        <w:rPr>
          <w:rFonts w:ascii="Times New Roman" w:eastAsia="Times New Roman"/>
        </w:rPr>
        <w:t>batch_size</w:t>
      </w:r>
      <w:r>
        <w:rPr>
          <w:rFonts w:ascii="Times New Roman" w:eastAsia="Times New Roman"/>
          <w:spacing w:val="-5"/>
        </w:rPr>
        <w:t xml:space="preserve"> </w:t>
      </w:r>
      <w:r>
        <w:t>的</w:t>
      </w:r>
      <w:r>
        <w:rPr>
          <w:spacing w:val="-11"/>
        </w:rPr>
        <w:t xml:space="preserve">设置。我们设置的 </w:t>
      </w:r>
      <w:r>
        <w:rPr>
          <w:rFonts w:ascii="Times New Roman" w:eastAsia="Times New Roman"/>
        </w:rPr>
        <w:t>batch_size=128</w:t>
      </w:r>
      <w:r>
        <w:t>。</w:t>
      </w:r>
    </w:p>
    <w:p>
      <w:pPr>
        <w:pStyle w:val="3"/>
        <w:spacing w:before="121" w:line="237" w:lineRule="auto"/>
        <w:ind w:left="193" w:right="402" w:firstLine="288"/>
        <w:jc w:val="both"/>
      </w:pPr>
      <w:r>
        <w:rPr>
          <w:spacing w:val="-7"/>
        </w:rPr>
        <w:t xml:space="preserve">同时我们对于训练时进行了三中 </w:t>
      </w:r>
      <w:r>
        <w:rPr>
          <w:rFonts w:ascii="Times New Roman" w:eastAsia="Times New Roman"/>
        </w:rPr>
        <w:t xml:space="preserve">compaction </w:t>
      </w:r>
      <w:r>
        <w:t xml:space="preserve">的实验， </w:t>
      </w:r>
      <w:r>
        <w:rPr>
          <w:spacing w:val="-11"/>
        </w:rPr>
        <w:t xml:space="preserve">使用了不加 </w:t>
      </w:r>
      <w:r>
        <w:rPr>
          <w:rFonts w:ascii="Times New Roman" w:eastAsia="Times New Roman"/>
        </w:rPr>
        <w:t xml:space="preserve">Mix </w:t>
      </w:r>
      <w:r>
        <w:rPr>
          <w:rFonts w:ascii="Times New Roman" w:eastAsia="Times New Roman"/>
          <w:spacing w:val="-8"/>
        </w:rPr>
        <w:t>Up</w:t>
      </w:r>
      <w:r>
        <w:rPr>
          <w:spacing w:val="-11"/>
        </w:rPr>
        <w:t xml:space="preserve">，添加 </w:t>
      </w:r>
      <w:r>
        <w:rPr>
          <w:rFonts w:ascii="Times New Roman" w:eastAsia="Times New Roman"/>
        </w:rPr>
        <w:t>oracle Mix Up(action label guid ed</w:t>
      </w:r>
      <w:r>
        <w:rPr>
          <w:rFonts w:ascii="Times New Roman" w:eastAsia="Times New Roman"/>
          <w:spacing w:val="3"/>
        </w:rPr>
        <w:t xml:space="preserve">), </w:t>
      </w:r>
      <w:r>
        <w:rPr>
          <w:rFonts w:ascii="Times New Roman" w:eastAsia="Times New Roman"/>
        </w:rPr>
        <w:t xml:space="preserve">random Mix Up(random </w:t>
      </w:r>
      <w:r>
        <w:rPr>
          <w:rFonts w:ascii="Times New Roman" w:eastAsia="Times New Roman"/>
          <w:spacing w:val="2"/>
        </w:rPr>
        <w:t>exchange)</w:t>
      </w:r>
      <w:r>
        <w:rPr>
          <w:spacing w:val="8"/>
        </w:rPr>
        <w:t xml:space="preserve">。我们认为 </w:t>
      </w:r>
      <w:r>
        <w:rPr>
          <w:rFonts w:ascii="Times New Roman" w:eastAsia="Times New Roman"/>
        </w:rPr>
        <w:t xml:space="preserve">oracle </w:t>
      </w:r>
      <w:r>
        <w:rPr>
          <w:spacing w:val="-1"/>
        </w:rPr>
        <w:t>是一种理论上更有效的聚合方式。</w:t>
      </w:r>
    </w:p>
    <w:p>
      <w:pPr>
        <w:spacing w:after="0" w:line="237" w:lineRule="auto"/>
        <w:jc w:val="both"/>
        <w:sectPr>
          <w:type w:val="continuous"/>
          <w:pgSz w:w="11910" w:h="16840"/>
          <w:pgMar w:top="500" w:right="480" w:bottom="280" w:left="680" w:header="720" w:footer="720" w:gutter="0"/>
          <w:cols w:equalWidth="0" w:num="2">
            <w:col w:w="5219" w:space="40"/>
            <w:col w:w="5491"/>
          </w:cols>
        </w:sect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spacing w:before="1"/>
        <w:rPr>
          <w:sz w:val="22"/>
        </w:rPr>
      </w:pPr>
    </w:p>
    <w:p>
      <w:pPr>
        <w:pStyle w:val="2"/>
        <w:numPr>
          <w:ilvl w:val="1"/>
          <w:numId w:val="4"/>
        </w:numPr>
        <w:tabs>
          <w:tab w:val="left" w:pos="467"/>
        </w:tabs>
        <w:spacing w:before="0" w:after="0" w:line="240" w:lineRule="auto"/>
        <w:ind w:left="466" w:right="0" w:hanging="247"/>
        <w:jc w:val="left"/>
      </w:pPr>
      <w:bookmarkStart w:id="8" w:name="4.4与先前的比较"/>
      <w:bookmarkEnd w:id="8"/>
      <w:bookmarkStart w:id="9" w:name="4.4与先前的比较"/>
      <w:bookmarkEnd w:id="9"/>
      <w:r>
        <w:rPr>
          <w:spacing w:val="-63"/>
        </w:rPr>
        <w:t>与先前的比较</w:t>
      </w:r>
    </w:p>
    <w:p>
      <w:pPr>
        <w:pStyle w:val="3"/>
        <w:spacing w:before="49"/>
        <w:ind w:left="227" w:right="54" w:firstLine="288"/>
        <w:jc w:val="both"/>
      </w:pPr>
      <w:r>
        <w:rPr>
          <w:spacing w:val="-16"/>
        </w:rPr>
        <w:t xml:space="preserve">我们在 </w:t>
      </w:r>
      <w:r>
        <w:rPr>
          <w:rFonts w:ascii="Times New Roman" w:eastAsia="Times New Roman"/>
        </w:rPr>
        <w:t xml:space="preserve">something-else </w:t>
      </w:r>
      <w:r>
        <w:t>数据集</w:t>
      </w:r>
      <w:r>
        <w:rPr>
          <w:rFonts w:ascii="Times New Roman" w:eastAsia="Times New Roman"/>
        </w:rPr>
        <w:t>(</w:t>
      </w:r>
      <w:r>
        <w:t>后续增加了部分数据修</w:t>
      </w:r>
      <w:r>
        <w:rPr>
          <w:spacing w:val="-5"/>
        </w:rPr>
        <w:t xml:space="preserve">复的 </w:t>
      </w:r>
      <w:r>
        <w:rPr>
          <w:rFonts w:ascii="Times New Roman" w:eastAsia="Times New Roman"/>
        </w:rPr>
        <w:t xml:space="preserve">something-something v2 </w:t>
      </w:r>
      <w:r>
        <w:rPr>
          <w:spacing w:val="19"/>
        </w:rPr>
        <w:t>数据集</w:t>
      </w:r>
      <w:r>
        <w:rPr>
          <w:rFonts w:ascii="Times New Roman" w:eastAsia="Times New Roman"/>
          <w:spacing w:val="15"/>
        </w:rPr>
        <w:t>)</w:t>
      </w:r>
      <w:r>
        <w:rPr>
          <w:spacing w:val="-3"/>
        </w:rPr>
        <w:t xml:space="preserve">以及 </w:t>
      </w:r>
      <w:r>
        <w:rPr>
          <w:rFonts w:ascii="Times New Roman" w:eastAsia="Times New Roman"/>
        </w:rPr>
        <w:t xml:space="preserve">Epic-kitchens </w:t>
      </w:r>
      <w:r>
        <w:rPr>
          <w:spacing w:val="-1"/>
        </w:rPr>
        <w:t>数据集进行实验。最终得到的结果如下：</w:t>
      </w:r>
    </w:p>
    <w:p>
      <w:pPr>
        <w:pStyle w:val="3"/>
        <w:spacing w:before="117" w:line="237" w:lineRule="auto"/>
        <w:ind w:left="227" w:right="54" w:firstLine="288"/>
        <w:jc w:val="both"/>
      </w:pPr>
      <w:r>
        <w:rPr>
          <w:spacing w:val="38"/>
        </w:rPr>
        <w:t>在</w:t>
      </w:r>
      <w:r>
        <w:rPr>
          <w:rFonts w:ascii="Times New Roman" w:eastAsia="Times New Roman"/>
        </w:rPr>
        <w:t>Epic-kitchens</w:t>
      </w:r>
      <w:r>
        <w:rPr>
          <w:rFonts w:ascii="Times New Roman" w:eastAsia="Times New Roman"/>
          <w:spacing w:val="-22"/>
        </w:rPr>
        <w:t xml:space="preserve"> </w:t>
      </w:r>
      <w:r>
        <w:t>数据集由于计算资源不够一直没有进</w:t>
      </w:r>
      <w:r>
        <w:rPr>
          <w:spacing w:val="-4"/>
        </w:rPr>
        <w:t xml:space="preserve">行实验。可以观察到在 </w:t>
      </w:r>
      <w:r>
        <w:rPr>
          <w:rFonts w:ascii="Times New Roman" w:eastAsia="Times New Roman"/>
        </w:rPr>
        <w:t>something-else</w:t>
      </w:r>
      <w:r>
        <w:rPr>
          <w:rFonts w:ascii="Times New Roman" w:eastAsia="Times New Roman"/>
          <w:spacing w:val="-5"/>
        </w:rPr>
        <w:t xml:space="preserve"> </w:t>
      </w:r>
      <w:r>
        <w:t>数据集上，</w:t>
      </w:r>
      <w:r>
        <w:rPr>
          <w:rFonts w:ascii="Times New Roman" w:eastAsia="Times New Roman"/>
        </w:rPr>
        <w:t>Mix U p</w:t>
      </w:r>
      <w:r>
        <w:rPr>
          <w:rFonts w:ascii="Times New Roman" w:eastAsia="Times New Roman"/>
          <w:spacing w:val="-27"/>
        </w:rPr>
        <w:t xml:space="preserve"> </w:t>
      </w:r>
      <w:r>
        <w:rPr>
          <w:spacing w:val="-8"/>
        </w:rPr>
        <w:t xml:space="preserve">操作可以对于 </w:t>
      </w:r>
      <w:r>
        <w:rPr>
          <w:rFonts w:ascii="Times New Roman" w:eastAsia="Times New Roman"/>
        </w:rPr>
        <w:t>baseline</w:t>
      </w:r>
      <w:r>
        <w:rPr>
          <w:rFonts w:ascii="Times New Roman" w:eastAsia="Times New Roman"/>
          <w:spacing w:val="-18"/>
        </w:rPr>
        <w:t xml:space="preserve"> </w:t>
      </w:r>
      <w:r>
        <w:t>有着显著的提升。但是也可以看到组合方式对于最后的结果影响并不大。</w:t>
      </w:r>
      <w:r>
        <w:rPr>
          <w:rFonts w:ascii="Times New Roman" w:eastAsia="Times New Roman"/>
        </w:rPr>
        <w:t>Oracle</w:t>
      </w:r>
      <w:r>
        <w:rPr>
          <w:rFonts w:ascii="Times New Roman" w:eastAsia="Times New Roman"/>
          <w:spacing w:val="-2"/>
        </w:rPr>
        <w:t xml:space="preserve"> </w:t>
      </w:r>
      <w:r>
        <w:rPr>
          <w:spacing w:val="-23"/>
        </w:rPr>
        <w:t xml:space="preserve">和 </w:t>
      </w:r>
      <w:r>
        <w:rPr>
          <w:rFonts w:ascii="Times New Roman" w:eastAsia="Times New Roman"/>
        </w:rPr>
        <w:t>Rand om</w:t>
      </w:r>
      <w:r>
        <w:rPr>
          <w:rFonts w:ascii="Times New Roman" w:eastAsia="Times New Roman"/>
          <w:spacing w:val="-21"/>
        </w:rPr>
        <w:t xml:space="preserve"> </w:t>
      </w:r>
      <w:r>
        <w:rPr>
          <w:spacing w:val="-1"/>
        </w:rPr>
        <w:t>的结果几乎相同。</w:t>
      </w:r>
    </w:p>
    <w:p>
      <w:pPr>
        <w:pStyle w:val="2"/>
        <w:numPr>
          <w:ilvl w:val="1"/>
          <w:numId w:val="4"/>
        </w:numPr>
        <w:tabs>
          <w:tab w:val="left" w:pos="467"/>
        </w:tabs>
        <w:spacing w:before="88" w:after="0" w:line="240" w:lineRule="auto"/>
        <w:ind w:left="466" w:right="0" w:hanging="247"/>
        <w:jc w:val="left"/>
      </w:pPr>
      <w:bookmarkStart w:id="10" w:name="4.5实验结果分析"/>
      <w:bookmarkEnd w:id="10"/>
      <w:bookmarkStart w:id="11" w:name="4.5实验结果分析"/>
      <w:bookmarkEnd w:id="11"/>
      <w:r>
        <w:rPr>
          <w:spacing w:val="-63"/>
        </w:rPr>
        <w:t>实验结果分析</w:t>
      </w:r>
    </w:p>
    <w:p>
      <w:pPr>
        <w:pStyle w:val="3"/>
        <w:spacing w:before="54" w:line="237" w:lineRule="auto"/>
        <w:ind w:left="227" w:right="38" w:firstLine="288"/>
        <w:jc w:val="both"/>
      </w:pPr>
      <w:r>
        <w:t xml:space="preserve">我们展现的实验结果表明了 </w:t>
      </w:r>
      <w:r>
        <w:rPr>
          <w:rFonts w:ascii="Times New Roman" w:eastAsia="Times New Roman"/>
        </w:rPr>
        <w:t>Mix</w:t>
      </w:r>
      <w:r>
        <w:rPr>
          <w:rFonts w:ascii="Times New Roman" w:eastAsia="Times New Roman"/>
          <w:spacing w:val="12"/>
        </w:rPr>
        <w:t xml:space="preserve"> </w:t>
      </w:r>
      <w:r>
        <w:rPr>
          <w:rFonts w:ascii="Times New Roman" w:eastAsia="Times New Roman"/>
        </w:rPr>
        <w:t>Up</w:t>
      </w:r>
      <w:r>
        <w:rPr>
          <w:rFonts w:ascii="Times New Roman" w:eastAsia="Times New Roman"/>
          <w:spacing w:val="-6"/>
        </w:rPr>
        <w:t xml:space="preserve"> </w:t>
      </w:r>
      <w:r>
        <w:t>方式具备一定的</w:t>
      </w:r>
      <w:r>
        <w:rPr>
          <w:spacing w:val="4"/>
          <w:w w:val="95"/>
        </w:rPr>
        <w:t>泛化性。对于组合动作识别数据集中的</w:t>
      </w:r>
      <w:r>
        <w:rPr>
          <w:rFonts w:ascii="Times New Roman" w:eastAsia="Times New Roman"/>
          <w:w w:val="95"/>
        </w:rPr>
        <w:t>Zero-Shot</w:t>
      </w:r>
      <w:r>
        <w:rPr>
          <w:w w:val="95"/>
        </w:rPr>
        <w:t xml:space="preserve">问题， </w:t>
      </w:r>
      <w:r>
        <w:rPr>
          <w:rFonts w:ascii="Times New Roman" w:eastAsia="Times New Roman"/>
        </w:rPr>
        <w:t>Mix</w:t>
      </w:r>
      <w:r>
        <w:rPr>
          <w:rFonts w:ascii="Times New Roman" w:eastAsia="Times New Roman"/>
          <w:spacing w:val="-8"/>
        </w:rPr>
        <w:t xml:space="preserve"> </w:t>
      </w:r>
      <w:r>
        <w:rPr>
          <w:rFonts w:ascii="Times New Roman" w:eastAsia="Times New Roman"/>
        </w:rPr>
        <w:t>Up</w:t>
      </w:r>
      <w:r>
        <w:rPr>
          <w:rFonts w:ascii="Times New Roman" w:eastAsia="Times New Roman"/>
          <w:spacing w:val="-9"/>
        </w:rPr>
        <w:t xml:space="preserve"> </w:t>
      </w:r>
      <w:r>
        <w:rPr>
          <w:spacing w:val="-7"/>
        </w:rPr>
        <w:t xml:space="preserve">能够有效解决 </w:t>
      </w:r>
      <w:r>
        <w:rPr>
          <w:rFonts w:ascii="Times New Roman" w:eastAsia="Times New Roman"/>
        </w:rPr>
        <w:t>object</w:t>
      </w:r>
      <w:r>
        <w:rPr>
          <w:rFonts w:ascii="Times New Roman" w:eastAsia="Times New Roman"/>
          <w:spacing w:val="-15"/>
        </w:rPr>
        <w:t xml:space="preserve"> </w:t>
      </w:r>
      <w:r>
        <w:rPr>
          <w:spacing w:val="-4"/>
        </w:rPr>
        <w:t xml:space="preserve">对结果的有偏影响。然而 </w:t>
      </w:r>
      <w:r>
        <w:rPr>
          <w:rFonts w:ascii="Times New Roman" w:eastAsia="Times New Roman"/>
        </w:rPr>
        <w:t>ra ndom</w:t>
      </w:r>
      <w:r>
        <w:rPr>
          <w:rFonts w:ascii="Times New Roman" w:eastAsia="Times New Roman"/>
          <w:spacing w:val="-10"/>
        </w:rPr>
        <w:t xml:space="preserve"> </w:t>
      </w:r>
      <w:r>
        <w:rPr>
          <w:rFonts w:ascii="Times New Roman" w:eastAsia="Times New Roman"/>
        </w:rPr>
        <w:t>Mix</w:t>
      </w:r>
      <w:r>
        <w:rPr>
          <w:rFonts w:ascii="Times New Roman" w:eastAsia="Times New Roman"/>
          <w:spacing w:val="-10"/>
        </w:rPr>
        <w:t xml:space="preserve"> </w:t>
      </w:r>
      <w:r>
        <w:rPr>
          <w:rFonts w:ascii="Times New Roman" w:eastAsia="Times New Roman"/>
        </w:rPr>
        <w:t>Up</w:t>
      </w:r>
      <w:r>
        <w:rPr>
          <w:rFonts w:ascii="Times New Roman" w:eastAsia="Times New Roman"/>
          <w:spacing w:val="-14"/>
        </w:rPr>
        <w:t xml:space="preserve"> </w:t>
      </w:r>
      <w:r>
        <w:rPr>
          <w:spacing w:val="10"/>
        </w:rPr>
        <w:t>方法并没有比</w:t>
      </w:r>
      <w:r>
        <w:rPr>
          <w:rFonts w:ascii="Times New Roman" w:eastAsia="Times New Roman"/>
        </w:rPr>
        <w:t>oracle</w:t>
      </w:r>
      <w:r>
        <w:rPr>
          <w:rFonts w:ascii="Times New Roman" w:eastAsia="Times New Roman"/>
          <w:spacing w:val="-17"/>
        </w:rPr>
        <w:t xml:space="preserve"> </w:t>
      </w:r>
      <w:r>
        <w:t>方式差别过多。在</w:t>
      </w:r>
      <w:r>
        <w:rPr>
          <w:rFonts w:ascii="Times New Roman" w:eastAsia="Times New Roman"/>
        </w:rPr>
        <w:t xml:space="preserve">[13] </w:t>
      </w:r>
      <w:r>
        <w:rPr>
          <w:spacing w:val="-2"/>
          <w:w w:val="95"/>
        </w:rPr>
        <w:t>中提到了一种可能的解释。如图中提及，其结构使用了 一</w:t>
      </w:r>
      <w:r>
        <w:rPr>
          <w:spacing w:val="-2"/>
        </w:rPr>
        <w:t xml:space="preserve">种类似于混合分类器的方式，与 </w:t>
      </w:r>
      <w:r>
        <w:rPr>
          <w:rFonts w:ascii="Times New Roman" w:eastAsia="Times New Roman"/>
        </w:rPr>
        <w:t>Mix</w:t>
      </w:r>
      <w:r>
        <w:rPr>
          <w:rFonts w:ascii="Times New Roman" w:eastAsia="Times New Roman"/>
          <w:spacing w:val="13"/>
        </w:rPr>
        <w:t xml:space="preserve"> </w:t>
      </w:r>
      <w:r>
        <w:rPr>
          <w:rFonts w:ascii="Times New Roman" w:eastAsia="Times New Roman"/>
        </w:rPr>
        <w:t>Up</w:t>
      </w:r>
      <w:r>
        <w:rPr>
          <w:rFonts w:ascii="Times New Roman" w:eastAsia="Times New Roman"/>
          <w:spacing w:val="6"/>
        </w:rPr>
        <w:t xml:space="preserve"> </w:t>
      </w:r>
      <w:r>
        <w:rPr>
          <w:spacing w:val="6"/>
        </w:rPr>
        <w:t>操作可能消除</w:t>
      </w:r>
      <w:r>
        <w:rPr>
          <w:spacing w:val="28"/>
        </w:rPr>
        <w:t>物体的有偏影响。 但是</w:t>
      </w:r>
      <w:r>
        <w:rPr>
          <w:rFonts w:ascii="Times New Roman" w:eastAsia="Times New Roman"/>
        </w:rPr>
        <w:t>action-guided</w:t>
      </w:r>
      <w:r>
        <w:rPr>
          <w:rFonts w:ascii="Times New Roman" w:eastAsia="Times New Roman"/>
          <w:spacing w:val="-28"/>
        </w:rPr>
        <w:t xml:space="preserve"> </w:t>
      </w:r>
      <w:r>
        <w:rPr>
          <w:spacing w:val="19"/>
        </w:rPr>
        <w:t>方法由于大量</w:t>
      </w:r>
      <w:r>
        <w:rPr>
          <w:rFonts w:ascii="Times New Roman" w:eastAsia="Times New Roman"/>
          <w:spacing w:val="19"/>
        </w:rPr>
        <w:t>obj</w:t>
      </w:r>
      <w:r>
        <w:rPr>
          <w:rFonts w:ascii="Times New Roman" w:eastAsia="Times New Roman"/>
          <w:spacing w:val="3"/>
        </w:rPr>
        <w:t xml:space="preserve"> </w:t>
      </w:r>
      <w:r>
        <w:rPr>
          <w:rFonts w:ascii="Times New Roman" w:eastAsia="Times New Roman"/>
        </w:rPr>
        <w:t>ect</w:t>
      </w:r>
      <w:r>
        <w:rPr>
          <w:rFonts w:ascii="Times New Roman" w:eastAsia="Times New Roman"/>
          <w:spacing w:val="-21"/>
        </w:rPr>
        <w:t xml:space="preserve"> </w:t>
      </w:r>
      <w:r>
        <w:rPr>
          <w:spacing w:val="-15"/>
        </w:rPr>
        <w:t xml:space="preserve">在不同 </w:t>
      </w:r>
      <w:r>
        <w:rPr>
          <w:rFonts w:ascii="Times New Roman" w:eastAsia="Times New Roman"/>
        </w:rPr>
        <w:t>label</w:t>
      </w:r>
      <w:r>
        <w:rPr>
          <w:rFonts w:ascii="Times New Roman" w:eastAsia="Times New Roman"/>
          <w:spacing w:val="-21"/>
        </w:rPr>
        <w:t xml:space="preserve"> </w:t>
      </w:r>
      <w:r>
        <w:rPr>
          <w:spacing w:val="-6"/>
        </w:rPr>
        <w:t xml:space="preserve">中间的重复，导致最终与 </w:t>
      </w:r>
      <w:r>
        <w:rPr>
          <w:rFonts w:ascii="Times New Roman" w:eastAsia="Times New Roman"/>
        </w:rPr>
        <w:t>random</w:t>
      </w:r>
      <w:r>
        <w:rPr>
          <w:rFonts w:ascii="Times New Roman" w:eastAsia="Times New Roman"/>
          <w:spacing w:val="-8"/>
        </w:rPr>
        <w:t xml:space="preserve"> </w:t>
      </w:r>
      <w:r>
        <w:rPr>
          <w:rFonts w:ascii="Times New Roman" w:eastAsia="Times New Roman"/>
        </w:rPr>
        <w:t>Mix Up</w:t>
      </w:r>
      <w:r>
        <w:rPr>
          <w:rFonts w:ascii="Times New Roman" w:eastAsia="Times New Roman"/>
          <w:spacing w:val="1"/>
        </w:rPr>
        <w:t xml:space="preserve"> </w:t>
      </w:r>
      <w:r>
        <w:rPr>
          <w:spacing w:val="6"/>
        </w:rPr>
        <w:t xml:space="preserve">相差不大。我们期望得到的一种对于 </w:t>
      </w:r>
      <w:r>
        <w:rPr>
          <w:rFonts w:ascii="Times New Roman" w:eastAsia="Times New Roman"/>
        </w:rPr>
        <w:t>object</w:t>
      </w:r>
      <w:r>
        <w:rPr>
          <w:rFonts w:ascii="Times New Roman" w:eastAsia="Times New Roman"/>
          <w:spacing w:val="-9"/>
        </w:rPr>
        <w:t xml:space="preserve"> </w:t>
      </w:r>
      <w:r>
        <w:rPr>
          <w:spacing w:val="6"/>
        </w:rPr>
        <w:t>有偏但</w:t>
      </w:r>
      <w:r>
        <w:rPr>
          <w:spacing w:val="-1"/>
        </w:rPr>
        <w:t xml:space="preserve">是减少差异的映射方式，但是这种 </w:t>
      </w:r>
      <w:r>
        <w:rPr>
          <w:rFonts w:ascii="Times New Roman" w:eastAsia="Times New Roman"/>
        </w:rPr>
        <w:t>Mix</w:t>
      </w:r>
      <w:r>
        <w:rPr>
          <w:rFonts w:ascii="Times New Roman" w:eastAsia="Times New Roman"/>
          <w:spacing w:val="14"/>
        </w:rPr>
        <w:t xml:space="preserve"> </w:t>
      </w:r>
      <w:r>
        <w:rPr>
          <w:rFonts w:ascii="Times New Roman" w:eastAsia="Times New Roman"/>
        </w:rPr>
        <w:t>Up</w:t>
      </w:r>
      <w:r>
        <w:rPr>
          <w:rFonts w:ascii="Times New Roman" w:eastAsia="Times New Roman"/>
          <w:spacing w:val="-2"/>
        </w:rPr>
        <w:t xml:space="preserve"> </w:t>
      </w:r>
      <w:r>
        <w:rPr>
          <w:spacing w:val="7"/>
        </w:rPr>
        <w:t>操作并不能</w:t>
      </w:r>
      <w:r>
        <w:rPr>
          <w:spacing w:val="-3"/>
        </w:rPr>
        <w:t>得到这个效果，而是更加倾向于完全无偏的映射。</w:t>
      </w:r>
    </w:p>
    <w:p>
      <w:pPr>
        <w:pStyle w:val="3"/>
        <w:spacing w:before="126" w:line="255" w:lineRule="exact"/>
        <w:ind w:left="515"/>
        <w:jc w:val="both"/>
        <w:rPr>
          <w:rFonts w:ascii="Times New Roman" w:eastAsia="Times New Roman"/>
        </w:rPr>
      </w:pPr>
      <w:r>
        <w:t xml:space="preserve">并且对于 </w:t>
      </w:r>
      <w:r>
        <w:rPr>
          <w:rFonts w:ascii="Times New Roman" w:eastAsia="Times New Roman"/>
        </w:rPr>
        <w:t xml:space="preserve">Zero-Shot </w:t>
      </w:r>
      <w:r>
        <w:t xml:space="preserve">的处理方式，由于这种 </w:t>
      </w:r>
      <w:r>
        <w:rPr>
          <w:rFonts w:ascii="Times New Roman" w:eastAsia="Times New Roman"/>
        </w:rPr>
        <w:t>Mix Up</w:t>
      </w:r>
    </w:p>
    <w:p>
      <w:pPr>
        <w:pStyle w:val="3"/>
        <w:spacing w:line="255" w:lineRule="exact"/>
        <w:ind w:left="227"/>
      </w:pPr>
      <w:r>
        <w:rPr>
          <w:w w:val="95"/>
        </w:rPr>
        <w:t>方法仍然是在组合内部进行，所以很容易会导致训练集</w:t>
      </w:r>
    </w:p>
    <w:p>
      <w:pPr>
        <w:pStyle w:val="3"/>
        <w:spacing w:before="77" w:line="232" w:lineRule="auto"/>
        <w:ind w:left="222" w:right="496"/>
      </w:pPr>
      <w:r>
        <w:br w:type="column"/>
      </w:r>
      <w:r>
        <w:rPr>
          <w:w w:val="95"/>
        </w:rPr>
        <w:t xml:space="preserve">的过拟合问题。还是没有真正解决模型泛化的问题。对 </w:t>
      </w:r>
      <w:r>
        <w:rPr>
          <w:spacing w:val="-1"/>
        </w:rPr>
        <w:t xml:space="preserve">于 </w:t>
      </w:r>
      <w:r>
        <w:rPr>
          <w:rFonts w:ascii="Times New Roman" w:eastAsia="Times New Roman"/>
        </w:rPr>
        <w:t>unseen object</w:t>
      </w:r>
      <w:r>
        <w:rPr>
          <w:rFonts w:ascii="Times New Roman" w:eastAsia="Times New Roman"/>
          <w:spacing w:val="-1"/>
        </w:rPr>
        <w:t xml:space="preserve"> </w:t>
      </w:r>
      <w:r>
        <w:t>的是被仍然存在者一定的困难。</w:t>
      </w:r>
    </w:p>
    <w:p>
      <w:pPr>
        <w:pStyle w:val="3"/>
        <w:spacing w:before="128" w:line="237" w:lineRule="auto"/>
        <w:ind w:left="222" w:right="424" w:firstLine="288"/>
        <w:jc w:val="both"/>
      </w:pPr>
      <w:r>
        <w:pict>
          <v:group id="_x0000_s1051" o:spid="_x0000_s1051" o:spt="203" style="position:absolute;left:0pt;margin-left:41.75pt;margin-top:-22.6pt;height:392.8pt;width:254.65pt;mso-position-horizontal-relative:page;z-index:251660288;mso-width-relative:page;mso-height-relative:page;" coordorigin="835,-453" coordsize="5093,7856">
            <o:lock v:ext="edit"/>
            <v:shape id="_x0000_s1052" o:spid="_x0000_s1052" o:spt="75" type="#_x0000_t75" style="position:absolute;left:1797;top:1983;height:1995;width:3567;" filled="f" stroked="f" coordsize="21600,21600">
              <v:path/>
              <v:fill on="f" focussize="0,0"/>
              <v:stroke on="f"/>
              <v:imagedata r:id="rId16" o:title=""/>
              <o:lock v:ext="edit" aspectratio="t"/>
            </v:shape>
            <v:shape id="_x0000_s1053" o:spid="_x0000_s1053" style="position:absolute;left:835;top:-453;height:7856;width:5093;" fillcolor="#000000" filled="t" stroked="f" coordorigin="835,-453" coordsize="5093,7856" path="m5928,7403l835,7403,835,-453,5928,-453,5928,-445,847,-445,840,-441,847,-441,847,7391,840,7391,847,7395,5928,7395,5928,7403xm847,-441l840,-441,847,-445,847,-441xm5916,-441l847,-441,847,-445,5916,-445,5916,-441xm5916,7395l5916,-445,5923,-441,5928,-441,5928,7391,5923,7391,5916,7395xm5928,-441l5923,-441,5916,-445,5928,-445,5928,-441xm847,7395l840,7391,847,7391,847,7395xm5916,7395l847,7395,847,7391,5916,7391,5916,7395xm5928,7395l5916,7395,5923,7391,5928,7391,5928,7395xe">
              <v:path arrowok="t"/>
              <v:fill on="t" focussize="0,0"/>
              <v:stroke on="f"/>
              <v:imagedata o:title=""/>
              <o:lock v:ext="edit"/>
            </v:shape>
            <v:shape id="_x0000_s1054" o:spid="_x0000_s1054" o:spt="75" type="#_x0000_t75" style="position:absolute;left:1737;top:-446;height:1997;width:3576;" filled="f" stroked="f" coordsize="21600,21600">
              <v:path/>
              <v:fill on="f" focussize="0,0"/>
              <v:stroke on="f"/>
              <v:imagedata r:id="rId17" o:title=""/>
              <o:lock v:ext="edit" aspectratio="t"/>
            </v:shape>
            <v:shape id="_x0000_s1055" o:spid="_x0000_s1055" o:spt="75" type="#_x0000_t75" style="position:absolute;left:1257;top:4484;height:2508;width:4457;" filled="f" stroked="f" coordsize="21600,21600">
              <v:path/>
              <v:fill on="f" focussize="0,0"/>
              <v:stroke on="f"/>
              <v:imagedata r:id="rId18" o:title=""/>
              <o:lock v:ext="edit" aspectratio="t"/>
            </v:shape>
            <v:shape id="_x0000_s1056" o:spid="_x0000_s1056" o:spt="202" type="#_x0000_t202" style="position:absolute;left:2704;top:1676;height:149;width:1641;" filled="f" stroked="f" coordsize="21600,21600">
              <v:path/>
              <v:fill on="f" focussize="0,0"/>
              <v:stroke on="f" joinstyle="miter"/>
              <v:imagedata o:title=""/>
              <o:lock v:ext="edit"/>
              <v:textbox inset="0mm,0mm,0mm,0mm">
                <w:txbxContent>
                  <w:p>
                    <w:pPr>
                      <w:spacing w:before="0" w:line="149" w:lineRule="exact"/>
                      <w:ind w:left="0" w:right="0" w:firstLine="0"/>
                      <w:jc w:val="left"/>
                      <w:rPr>
                        <w:rFonts w:hint="eastAsia" w:ascii="宋体" w:eastAsia="宋体"/>
                        <w:sz w:val="15"/>
                      </w:rPr>
                    </w:pPr>
                    <w:r>
                      <w:rPr>
                        <w:rFonts w:hint="eastAsia" w:ascii="宋体" w:eastAsia="宋体"/>
                        <w:spacing w:val="-14"/>
                        <w:sz w:val="15"/>
                      </w:rPr>
                      <w:t xml:space="preserve">图 </w:t>
                    </w:r>
                    <w:r>
                      <w:rPr>
                        <w:rFonts w:hint="eastAsia" w:ascii="宋体" w:eastAsia="宋体"/>
                        <w:sz w:val="15"/>
                      </w:rPr>
                      <w:t>6</w:t>
                    </w:r>
                    <w:r>
                      <w:rPr>
                        <w:rFonts w:hint="eastAsia" w:ascii="宋体" w:eastAsia="宋体"/>
                        <w:spacing w:val="-10"/>
                        <w:sz w:val="15"/>
                      </w:rPr>
                      <w:t xml:space="preserve"> 不设阈值的检测结果</w:t>
                    </w:r>
                  </w:p>
                </w:txbxContent>
              </v:textbox>
            </v:shape>
            <v:shape id="_x0000_s1057" o:spid="_x0000_s1057" o:spt="202" type="#_x0000_t202" style="position:absolute;left:2680;top:4102;height:149;width:1660;" filled="f" stroked="f" coordsize="21600,21600">
              <v:path/>
              <v:fill on="f" focussize="0,0"/>
              <v:stroke on="f" joinstyle="miter"/>
              <v:imagedata o:title=""/>
              <o:lock v:ext="edit"/>
              <v:textbox inset="0mm,0mm,0mm,0mm">
                <w:txbxContent>
                  <w:p>
                    <w:pPr>
                      <w:spacing w:before="0" w:line="149" w:lineRule="exact"/>
                      <w:ind w:left="0" w:right="0" w:firstLine="0"/>
                      <w:jc w:val="left"/>
                      <w:rPr>
                        <w:rFonts w:hint="eastAsia" w:ascii="宋体" w:eastAsia="宋体"/>
                        <w:sz w:val="15"/>
                      </w:rPr>
                    </w:pPr>
                    <w:r>
                      <w:rPr>
                        <w:rFonts w:hint="eastAsia" w:ascii="宋体" w:eastAsia="宋体"/>
                        <w:spacing w:val="-14"/>
                        <w:sz w:val="15"/>
                      </w:rPr>
                      <w:t xml:space="preserve">图 </w:t>
                    </w:r>
                    <w:r>
                      <w:rPr>
                        <w:rFonts w:hint="eastAsia" w:ascii="宋体" w:eastAsia="宋体"/>
                        <w:sz w:val="15"/>
                      </w:rPr>
                      <w:t>7</w:t>
                    </w:r>
                    <w:r>
                      <w:rPr>
                        <w:rFonts w:hint="eastAsia" w:ascii="宋体" w:eastAsia="宋体"/>
                        <w:spacing w:val="-8"/>
                        <w:sz w:val="15"/>
                      </w:rPr>
                      <w:t xml:space="preserve"> 增设阈值的检测结果</w:t>
                    </w:r>
                  </w:p>
                </w:txbxContent>
              </v:textbox>
            </v:shape>
            <v:shape id="_x0000_s1058" o:spid="_x0000_s1058" o:spt="202" type="#_x0000_t202" style="position:absolute;left:1425;top:7083;height:149;width:4218;" filled="f" stroked="f" coordsize="21600,21600">
              <v:path/>
              <v:fill on="f" focussize="0,0"/>
              <v:stroke on="f" joinstyle="miter"/>
              <v:imagedata o:title=""/>
              <o:lock v:ext="edit"/>
              <v:textbox inset="0mm,0mm,0mm,0mm">
                <w:txbxContent>
                  <w:p>
                    <w:pPr>
                      <w:spacing w:before="0" w:line="149" w:lineRule="exact"/>
                      <w:ind w:left="0" w:right="0" w:firstLine="0"/>
                      <w:jc w:val="left"/>
                      <w:rPr>
                        <w:rFonts w:hint="eastAsia" w:ascii="宋体" w:eastAsia="宋体"/>
                        <w:sz w:val="15"/>
                      </w:rPr>
                    </w:pPr>
                    <w:r>
                      <w:rPr>
                        <w:rFonts w:hint="eastAsia" w:ascii="宋体" w:eastAsia="宋体"/>
                        <w:sz w:val="15"/>
                      </w:rPr>
                      <w:t>图 11 使用另一种 mixup 前后的可视化 token 对比，引自[13]</w:t>
                    </w:r>
                  </w:p>
                </w:txbxContent>
              </v:textbox>
            </v:shape>
          </v:group>
        </w:pict>
      </w:r>
      <w:r>
        <w:t xml:space="preserve">后续的工作可能会加入一些 </w:t>
      </w:r>
      <w:r>
        <w:rPr>
          <w:rFonts w:ascii="Times New Roman" w:eastAsia="Times New Roman"/>
        </w:rPr>
        <w:t xml:space="preserve">Zero-Shot </w:t>
      </w:r>
      <w:r>
        <w:t xml:space="preserve">相关的技术， 如引入外部多模态语义数据集进行辅助训练，对于这种映射的方式有一个更好的处理。我们认为组合动作识别这种 </w:t>
      </w:r>
      <w:r>
        <w:rPr>
          <w:rFonts w:ascii="Times New Roman" w:eastAsia="Times New Roman"/>
        </w:rPr>
        <w:t xml:space="preserve">Zero-Shot </w:t>
      </w:r>
      <w:r>
        <w:t>任务需要基于逻辑推理才能真正解决。</w:t>
      </w:r>
    </w:p>
    <w:p>
      <w:pPr>
        <w:spacing w:before="163"/>
        <w:ind w:left="2128" w:right="2319" w:firstLine="0"/>
        <w:jc w:val="center"/>
        <w:rPr>
          <w:sz w:val="16"/>
        </w:rPr>
      </w:pPr>
      <w:r>
        <w:rPr>
          <w:sz w:val="20"/>
        </w:rPr>
        <w:t>R</w:t>
      </w:r>
      <w:r>
        <w:rPr>
          <w:sz w:val="16"/>
        </w:rPr>
        <w:t>EFERENCES</w:t>
      </w:r>
    </w:p>
    <w:p>
      <w:pPr>
        <w:pStyle w:val="8"/>
        <w:numPr>
          <w:ilvl w:val="0"/>
          <w:numId w:val="5"/>
        </w:numPr>
        <w:tabs>
          <w:tab w:val="left" w:pos="576"/>
        </w:tabs>
        <w:spacing w:before="76" w:after="0" w:line="235" w:lineRule="auto"/>
        <w:ind w:left="575" w:right="410" w:hanging="356"/>
        <w:jc w:val="both"/>
        <w:rPr>
          <w:sz w:val="16"/>
        </w:rPr>
      </w:pPr>
      <w:r>
        <w:rPr>
          <w:sz w:val="16"/>
        </w:rPr>
        <w:t>Girdhar R, Carreira J, Doersch C, et al. Video action transformer netw ork[C]//Proceedings of the IEEE/CVF Conference on Computer Visio n and Pattern Recognition. 2019:</w:t>
      </w:r>
      <w:r>
        <w:rPr>
          <w:spacing w:val="-24"/>
          <w:sz w:val="16"/>
        </w:rPr>
        <w:t xml:space="preserve"> </w:t>
      </w:r>
      <w:r>
        <w:rPr>
          <w:sz w:val="16"/>
        </w:rPr>
        <w:t>244-253.</w:t>
      </w:r>
    </w:p>
    <w:p>
      <w:pPr>
        <w:pStyle w:val="8"/>
        <w:numPr>
          <w:ilvl w:val="0"/>
          <w:numId w:val="5"/>
        </w:numPr>
        <w:tabs>
          <w:tab w:val="left" w:pos="576"/>
        </w:tabs>
        <w:spacing w:before="45" w:after="0" w:line="235" w:lineRule="auto"/>
        <w:ind w:left="575" w:right="418" w:hanging="356"/>
        <w:jc w:val="both"/>
        <w:rPr>
          <w:sz w:val="16"/>
        </w:rPr>
      </w:pPr>
      <w:r>
        <w:rPr>
          <w:sz w:val="16"/>
        </w:rPr>
        <w:t>Herzig R, Ben-Avraham E, Mangalam K, et al. Object-region video tr ansformers[J]. arXiv preprint arXiv:2110.06915,</w:t>
      </w:r>
      <w:r>
        <w:rPr>
          <w:spacing w:val="-32"/>
          <w:sz w:val="16"/>
        </w:rPr>
        <w:t xml:space="preserve"> </w:t>
      </w:r>
      <w:r>
        <w:rPr>
          <w:sz w:val="16"/>
        </w:rPr>
        <w:t>2021.</w:t>
      </w:r>
    </w:p>
    <w:p>
      <w:pPr>
        <w:pStyle w:val="8"/>
        <w:numPr>
          <w:ilvl w:val="0"/>
          <w:numId w:val="5"/>
        </w:numPr>
        <w:tabs>
          <w:tab w:val="left" w:pos="576"/>
        </w:tabs>
        <w:spacing w:before="47" w:after="0" w:line="235" w:lineRule="auto"/>
        <w:ind w:left="575" w:right="413" w:hanging="356"/>
        <w:jc w:val="both"/>
        <w:rPr>
          <w:sz w:val="16"/>
        </w:rPr>
      </w:pPr>
      <w:r>
        <w:rPr>
          <w:sz w:val="16"/>
        </w:rPr>
        <w:t>Arnab A, Dehghani M, Heigold G, et al. Vivit: A video vision transfo rmer[C]//Proceedings of the IEEE/CVF International Conference on Computer Vision. 2021:</w:t>
      </w:r>
      <w:r>
        <w:rPr>
          <w:spacing w:val="-10"/>
          <w:sz w:val="16"/>
        </w:rPr>
        <w:t xml:space="preserve"> </w:t>
      </w:r>
      <w:r>
        <w:rPr>
          <w:sz w:val="16"/>
        </w:rPr>
        <w:t>6836-6846.</w:t>
      </w:r>
    </w:p>
    <w:p>
      <w:pPr>
        <w:pStyle w:val="8"/>
        <w:numPr>
          <w:ilvl w:val="0"/>
          <w:numId w:val="5"/>
        </w:numPr>
        <w:tabs>
          <w:tab w:val="left" w:pos="576"/>
        </w:tabs>
        <w:spacing w:before="52" w:after="0" w:line="235" w:lineRule="auto"/>
        <w:ind w:left="575" w:right="413" w:hanging="356"/>
        <w:jc w:val="both"/>
        <w:rPr>
          <w:sz w:val="16"/>
        </w:rPr>
      </w:pPr>
      <w:r>
        <w:rPr>
          <w:sz w:val="16"/>
        </w:rPr>
        <w:t>Neimark D, Bar O, Zohar M, et al. Video transformer network[C]//Pr oceedings of the IEEE/CVF International Conference on Computer Vi sion. 2021:</w:t>
      </w:r>
      <w:r>
        <w:rPr>
          <w:spacing w:val="-23"/>
          <w:sz w:val="16"/>
        </w:rPr>
        <w:t xml:space="preserve"> </w:t>
      </w:r>
      <w:r>
        <w:rPr>
          <w:sz w:val="16"/>
        </w:rPr>
        <w:t>3163-3172.</w:t>
      </w:r>
    </w:p>
    <w:p>
      <w:pPr>
        <w:pStyle w:val="8"/>
        <w:numPr>
          <w:ilvl w:val="0"/>
          <w:numId w:val="5"/>
        </w:numPr>
        <w:tabs>
          <w:tab w:val="left" w:pos="576"/>
        </w:tabs>
        <w:spacing w:before="45" w:after="0" w:line="235" w:lineRule="auto"/>
        <w:ind w:left="575" w:right="407" w:hanging="356"/>
        <w:jc w:val="both"/>
        <w:rPr>
          <w:sz w:val="16"/>
        </w:rPr>
      </w:pPr>
      <w:r>
        <w:rPr>
          <w:sz w:val="16"/>
        </w:rPr>
        <w:t>Zhang F Z, Campbell D, Gould S. Spatially conditioned graphs for de tecting human-object interactions[C]//Proceedings of the IEEE/CVF I nternational Conference on Computer Vision.</w:t>
      </w:r>
      <w:r>
        <w:rPr>
          <w:spacing w:val="-17"/>
          <w:sz w:val="16"/>
        </w:rPr>
        <w:t xml:space="preserve"> </w:t>
      </w:r>
      <w:r>
        <w:rPr>
          <w:sz w:val="16"/>
        </w:rPr>
        <w:t>2021:13319-13327.</w:t>
      </w:r>
    </w:p>
    <w:p>
      <w:pPr>
        <w:pStyle w:val="8"/>
        <w:numPr>
          <w:ilvl w:val="0"/>
          <w:numId w:val="5"/>
        </w:numPr>
        <w:tabs>
          <w:tab w:val="left" w:pos="576"/>
        </w:tabs>
        <w:spacing w:before="47" w:after="0" w:line="235" w:lineRule="auto"/>
        <w:ind w:left="575" w:right="410" w:hanging="356"/>
        <w:jc w:val="left"/>
        <w:rPr>
          <w:sz w:val="16"/>
        </w:rPr>
      </w:pPr>
      <w:r>
        <w:rPr>
          <w:sz w:val="16"/>
        </w:rPr>
        <w:t>Damen D, Doughty H, Farinella G M, et al. Scaling egocentric visio n: The epic-kitchens dataset[C]//Proceedings of the European Confere nce on Computer Vision (ECCV). 2018:</w:t>
      </w:r>
      <w:r>
        <w:rPr>
          <w:spacing w:val="-34"/>
          <w:sz w:val="16"/>
        </w:rPr>
        <w:t xml:space="preserve"> </w:t>
      </w:r>
      <w:r>
        <w:rPr>
          <w:sz w:val="16"/>
        </w:rPr>
        <w:t>720-736.</w:t>
      </w:r>
    </w:p>
    <w:p>
      <w:pPr>
        <w:pStyle w:val="8"/>
        <w:numPr>
          <w:ilvl w:val="0"/>
          <w:numId w:val="5"/>
        </w:numPr>
        <w:tabs>
          <w:tab w:val="left" w:pos="576"/>
        </w:tabs>
        <w:spacing w:before="47" w:after="0" w:line="235" w:lineRule="auto"/>
        <w:ind w:left="575" w:right="415" w:hanging="356"/>
        <w:jc w:val="both"/>
        <w:rPr>
          <w:sz w:val="16"/>
        </w:rPr>
      </w:pPr>
      <w:r>
        <w:rPr>
          <w:sz w:val="16"/>
        </w:rPr>
        <w:t>Peyre J, Laptev I, Schmid C, et al. Detecting unseen visual relations u sing analogies[C]//Proceedings of the IEEE/CVF International Confer ence on Computer Vision. 2019:</w:t>
      </w:r>
      <w:r>
        <w:rPr>
          <w:spacing w:val="-27"/>
          <w:sz w:val="16"/>
        </w:rPr>
        <w:t xml:space="preserve"> </w:t>
      </w:r>
      <w:r>
        <w:rPr>
          <w:sz w:val="16"/>
        </w:rPr>
        <w:t>1981-1990.</w:t>
      </w:r>
    </w:p>
    <w:p>
      <w:pPr>
        <w:pStyle w:val="8"/>
        <w:numPr>
          <w:ilvl w:val="0"/>
          <w:numId w:val="5"/>
        </w:numPr>
        <w:tabs>
          <w:tab w:val="left" w:pos="576"/>
        </w:tabs>
        <w:spacing w:before="50" w:after="0" w:line="235" w:lineRule="auto"/>
        <w:ind w:left="575" w:right="415" w:hanging="356"/>
        <w:jc w:val="both"/>
        <w:rPr>
          <w:sz w:val="16"/>
        </w:rPr>
      </w:pPr>
      <w:r>
        <w:rPr>
          <w:sz w:val="16"/>
        </w:rPr>
        <w:t>Li Y L, Zhou S, Huang X, et al. Transferable interactiveness knowled ge for human-object interaction detection[C]//Proceedings of the IEE E/CVF Conference on Computer Vision and Pattern Recognition. 201 9:</w:t>
      </w:r>
      <w:r>
        <w:rPr>
          <w:spacing w:val="-17"/>
          <w:sz w:val="16"/>
        </w:rPr>
        <w:t xml:space="preserve"> </w:t>
      </w:r>
      <w:r>
        <w:rPr>
          <w:sz w:val="16"/>
        </w:rPr>
        <w:t>3585-3594.</w:t>
      </w:r>
    </w:p>
    <w:p>
      <w:pPr>
        <w:pStyle w:val="8"/>
        <w:numPr>
          <w:ilvl w:val="0"/>
          <w:numId w:val="5"/>
        </w:numPr>
        <w:tabs>
          <w:tab w:val="left" w:pos="576"/>
        </w:tabs>
        <w:spacing w:before="46" w:after="0" w:line="235" w:lineRule="auto"/>
        <w:ind w:left="575" w:right="414" w:hanging="356"/>
        <w:jc w:val="both"/>
        <w:rPr>
          <w:sz w:val="16"/>
        </w:rPr>
      </w:pPr>
      <w:r>
        <w:rPr>
          <w:sz w:val="16"/>
        </w:rPr>
        <w:t>Liu Y, Yuan J, Chen C W. Consnet: Learning consistency graph for z ero-shot human-object interaction detection[C]//Proceedings of the 28 th ACM International Conference on</w:t>
      </w:r>
      <w:r>
        <w:rPr>
          <w:spacing w:val="-10"/>
          <w:sz w:val="16"/>
        </w:rPr>
        <w:t xml:space="preserve"> </w:t>
      </w:r>
      <w:r>
        <w:rPr>
          <w:sz w:val="16"/>
        </w:rPr>
        <w:t>Multimedia.2020:4235-4243.</w:t>
      </w:r>
    </w:p>
    <w:p>
      <w:pPr>
        <w:pStyle w:val="8"/>
        <w:numPr>
          <w:ilvl w:val="0"/>
          <w:numId w:val="5"/>
        </w:numPr>
        <w:tabs>
          <w:tab w:val="left" w:pos="576"/>
        </w:tabs>
        <w:spacing w:before="50" w:after="0" w:line="235" w:lineRule="auto"/>
        <w:ind w:left="575" w:right="412" w:hanging="356"/>
        <w:jc w:val="both"/>
        <w:rPr>
          <w:sz w:val="16"/>
        </w:rPr>
      </w:pPr>
      <w:r>
        <w:rPr>
          <w:sz w:val="16"/>
        </w:rPr>
        <w:t>Materzynska J, Xiao T, Herzig R, et al. Something-else: Composition al action recognition with spatial-temporal interaction networks[C]//P roceedings of the IEEE/CVF Conference on Computer Vision and Pat tern Recognition. 2020:</w:t>
      </w:r>
      <w:r>
        <w:rPr>
          <w:spacing w:val="-14"/>
          <w:sz w:val="16"/>
        </w:rPr>
        <w:t xml:space="preserve"> </w:t>
      </w:r>
      <w:r>
        <w:rPr>
          <w:sz w:val="16"/>
        </w:rPr>
        <w:t>1049-1059.</w:t>
      </w:r>
    </w:p>
    <w:p>
      <w:pPr>
        <w:pStyle w:val="8"/>
        <w:numPr>
          <w:ilvl w:val="0"/>
          <w:numId w:val="5"/>
        </w:numPr>
        <w:tabs>
          <w:tab w:val="left" w:pos="576"/>
        </w:tabs>
        <w:spacing w:before="47" w:after="0" w:line="235" w:lineRule="auto"/>
        <w:ind w:left="575" w:right="410" w:hanging="356"/>
        <w:jc w:val="both"/>
        <w:rPr>
          <w:sz w:val="16"/>
        </w:rPr>
      </w:pPr>
      <w:r>
        <w:rPr>
          <w:sz w:val="16"/>
        </w:rPr>
        <w:t>Ma J, Damen D. Hand-Object Interaction Reasoning[J]. arXiv preprin t arXiv:2201.04906,</w:t>
      </w:r>
      <w:r>
        <w:rPr>
          <w:spacing w:val="-8"/>
          <w:sz w:val="16"/>
        </w:rPr>
        <w:t xml:space="preserve"> </w:t>
      </w:r>
      <w:r>
        <w:rPr>
          <w:sz w:val="16"/>
        </w:rPr>
        <w:t>2022.</w:t>
      </w:r>
    </w:p>
    <w:p>
      <w:pPr>
        <w:pStyle w:val="8"/>
        <w:numPr>
          <w:ilvl w:val="0"/>
          <w:numId w:val="5"/>
        </w:numPr>
        <w:tabs>
          <w:tab w:val="left" w:pos="576"/>
        </w:tabs>
        <w:spacing w:before="47" w:after="0" w:line="235" w:lineRule="auto"/>
        <w:ind w:left="575" w:right="415" w:hanging="356"/>
        <w:jc w:val="both"/>
        <w:rPr>
          <w:sz w:val="16"/>
        </w:rPr>
      </w:pPr>
      <w:r>
        <w:rPr>
          <w:sz w:val="16"/>
        </w:rPr>
        <w:t>Radevski G, Moens M F, Tuytelaars T. Revisiting spatio-temporal lay outs for compositional action recognition[J]. arXiv preprint arXiv:211 1.01936,</w:t>
      </w:r>
      <w:r>
        <w:rPr>
          <w:spacing w:val="-7"/>
          <w:sz w:val="16"/>
        </w:rPr>
        <w:t xml:space="preserve"> </w:t>
      </w:r>
      <w:r>
        <w:rPr>
          <w:sz w:val="16"/>
        </w:rPr>
        <w:t>2021.</w:t>
      </w:r>
    </w:p>
    <w:p>
      <w:pPr>
        <w:pStyle w:val="8"/>
        <w:numPr>
          <w:ilvl w:val="0"/>
          <w:numId w:val="5"/>
        </w:numPr>
        <w:tabs>
          <w:tab w:val="left" w:pos="576"/>
        </w:tabs>
        <w:spacing w:before="47" w:after="0" w:line="235" w:lineRule="auto"/>
        <w:ind w:left="575" w:right="413" w:hanging="356"/>
        <w:jc w:val="both"/>
        <w:rPr>
          <w:sz w:val="16"/>
        </w:rPr>
      </w:pPr>
      <w:r>
        <w:rPr>
          <w:sz w:val="16"/>
        </w:rPr>
        <w:t>Liu X, Li Y L, Lu C. Highlighting Object Category Immunity for the Generalization of Human-Object Interaction Detection[J]. arXiv prepr int arXiv:2202.09492,</w:t>
      </w:r>
      <w:r>
        <w:rPr>
          <w:spacing w:val="-11"/>
          <w:sz w:val="16"/>
        </w:rPr>
        <w:t xml:space="preserve"> </w:t>
      </w:r>
      <w:r>
        <w:rPr>
          <w:sz w:val="16"/>
        </w:rPr>
        <w:t>2022.</w:t>
      </w:r>
    </w:p>
    <w:p>
      <w:pPr>
        <w:pStyle w:val="8"/>
        <w:numPr>
          <w:ilvl w:val="0"/>
          <w:numId w:val="5"/>
        </w:numPr>
        <w:tabs>
          <w:tab w:val="left" w:pos="576"/>
        </w:tabs>
        <w:spacing w:before="47" w:after="0" w:line="235" w:lineRule="auto"/>
        <w:ind w:left="575" w:right="417" w:hanging="356"/>
        <w:jc w:val="both"/>
        <w:rPr>
          <w:sz w:val="16"/>
        </w:rPr>
      </w:pPr>
      <w:r>
        <w:rPr>
          <w:sz w:val="16"/>
        </w:rPr>
        <w:t>Carreira J, Zisserman A. Quo vadis, action recognition? a new model and the kinetics dataset[C]//proceedings of the IEEE Conference on C omputer Vision and Pattern Recognition.</w:t>
      </w:r>
      <w:r>
        <w:rPr>
          <w:spacing w:val="-5"/>
          <w:sz w:val="16"/>
        </w:rPr>
        <w:t xml:space="preserve"> </w:t>
      </w:r>
      <w:r>
        <w:rPr>
          <w:sz w:val="16"/>
        </w:rPr>
        <w:t>2017:6299-6308.</w:t>
      </w:r>
    </w:p>
    <w:p>
      <w:pPr>
        <w:pStyle w:val="8"/>
        <w:numPr>
          <w:ilvl w:val="0"/>
          <w:numId w:val="5"/>
        </w:numPr>
        <w:tabs>
          <w:tab w:val="left" w:pos="576"/>
        </w:tabs>
        <w:spacing w:before="50" w:after="0" w:line="235" w:lineRule="auto"/>
        <w:ind w:left="575" w:right="417" w:hanging="356"/>
        <w:jc w:val="both"/>
        <w:rPr>
          <w:sz w:val="16"/>
        </w:rPr>
      </w:pPr>
      <w:r>
        <w:rPr>
          <w:sz w:val="16"/>
        </w:rPr>
        <w:t>Feichtenhofer C, Fan H, Malik J, et al. Slowfast networks for video re cognition[C]//Proceedings of the IEEE/CVF international conference on computer vision. 2019:</w:t>
      </w:r>
      <w:r>
        <w:rPr>
          <w:spacing w:val="-17"/>
          <w:sz w:val="16"/>
        </w:rPr>
        <w:t xml:space="preserve"> </w:t>
      </w:r>
      <w:r>
        <w:rPr>
          <w:sz w:val="16"/>
        </w:rPr>
        <w:t>6202-6211.</w:t>
      </w:r>
    </w:p>
    <w:p>
      <w:pPr>
        <w:pStyle w:val="8"/>
        <w:numPr>
          <w:ilvl w:val="0"/>
          <w:numId w:val="5"/>
        </w:numPr>
        <w:tabs>
          <w:tab w:val="left" w:pos="576"/>
        </w:tabs>
        <w:spacing w:before="47" w:after="0" w:line="235" w:lineRule="auto"/>
        <w:ind w:left="575" w:right="419" w:hanging="356"/>
        <w:jc w:val="both"/>
        <w:rPr>
          <w:sz w:val="16"/>
        </w:rPr>
      </w:pPr>
      <w:r>
        <w:rPr>
          <w:sz w:val="16"/>
        </w:rPr>
        <w:t>Wang L, Xiong Y, Wang Z, et al. Temporal segment networks: Towa rds good practices for deep action recognition[C]//European conferen ce on computer vision. Springer, Cham, 2016:</w:t>
      </w:r>
      <w:r>
        <w:rPr>
          <w:spacing w:val="-29"/>
          <w:sz w:val="16"/>
        </w:rPr>
        <w:t xml:space="preserve"> </w:t>
      </w:r>
      <w:r>
        <w:rPr>
          <w:sz w:val="16"/>
        </w:rPr>
        <w:t>20-36.</w:t>
      </w:r>
    </w:p>
    <w:p>
      <w:pPr>
        <w:pStyle w:val="8"/>
        <w:numPr>
          <w:ilvl w:val="0"/>
          <w:numId w:val="5"/>
        </w:numPr>
        <w:tabs>
          <w:tab w:val="left" w:pos="576"/>
        </w:tabs>
        <w:spacing w:before="47" w:after="0" w:line="235" w:lineRule="auto"/>
        <w:ind w:left="575" w:right="417" w:hanging="356"/>
        <w:jc w:val="both"/>
        <w:rPr>
          <w:sz w:val="16"/>
        </w:rPr>
      </w:pPr>
      <w:r>
        <w:rPr>
          <w:sz w:val="16"/>
        </w:rPr>
        <w:t>Lin J, Gan C, Han S. Tsm: Temporal shift module for efficient video understanding[C]//Proceedings of the IEEE/CVF International Confer ence on Computer Vision. 2019:</w:t>
      </w:r>
      <w:r>
        <w:rPr>
          <w:spacing w:val="-27"/>
          <w:sz w:val="16"/>
        </w:rPr>
        <w:t xml:space="preserve"> </w:t>
      </w:r>
      <w:r>
        <w:rPr>
          <w:sz w:val="16"/>
        </w:rPr>
        <w:t>7083-7093.</w:t>
      </w:r>
    </w:p>
    <w:p>
      <w:pPr>
        <w:pStyle w:val="8"/>
        <w:numPr>
          <w:ilvl w:val="0"/>
          <w:numId w:val="5"/>
        </w:numPr>
        <w:tabs>
          <w:tab w:val="left" w:pos="576"/>
        </w:tabs>
        <w:spacing w:before="47" w:after="0" w:line="235" w:lineRule="auto"/>
        <w:ind w:left="575" w:right="415" w:hanging="356"/>
        <w:jc w:val="both"/>
        <w:rPr>
          <w:sz w:val="16"/>
        </w:rPr>
      </w:pPr>
      <w:r>
        <w:rPr>
          <w:sz w:val="16"/>
        </w:rPr>
        <w:t>Wang X, Gupta A. Videos as space-time region graphs[C]//Proceedin gs of the European conference on computer vision (ECCV). 2018: 39 9-417.</w:t>
      </w:r>
    </w:p>
    <w:p>
      <w:pPr>
        <w:pStyle w:val="8"/>
        <w:numPr>
          <w:ilvl w:val="0"/>
          <w:numId w:val="5"/>
        </w:numPr>
        <w:tabs>
          <w:tab w:val="left" w:pos="576"/>
        </w:tabs>
        <w:spacing w:before="47" w:after="0" w:line="235" w:lineRule="auto"/>
        <w:ind w:left="575" w:right="412" w:hanging="356"/>
        <w:jc w:val="both"/>
        <w:rPr>
          <w:sz w:val="16"/>
        </w:rPr>
      </w:pPr>
      <w:r>
        <w:rPr>
          <w:sz w:val="16"/>
        </w:rPr>
        <w:t>Materzynska J, Xiao T, Herzig R, et al. Something-else: Composition al action recognition with spatial-temporal interaction networks[C]//P roceedings of the IEEE/CVF Conference on Computer Vision and Pat tern Recognition. 2020:</w:t>
      </w:r>
      <w:r>
        <w:rPr>
          <w:spacing w:val="-14"/>
          <w:sz w:val="16"/>
        </w:rPr>
        <w:t xml:space="preserve"> </w:t>
      </w:r>
      <w:r>
        <w:rPr>
          <w:sz w:val="16"/>
        </w:rPr>
        <w:t>1049-1059.</w:t>
      </w:r>
    </w:p>
    <w:p>
      <w:pPr>
        <w:pStyle w:val="8"/>
        <w:numPr>
          <w:ilvl w:val="0"/>
          <w:numId w:val="5"/>
        </w:numPr>
        <w:tabs>
          <w:tab w:val="left" w:pos="576"/>
        </w:tabs>
        <w:spacing w:before="47" w:after="0" w:line="235" w:lineRule="auto"/>
        <w:ind w:left="575" w:right="414" w:hanging="356"/>
        <w:jc w:val="both"/>
        <w:rPr>
          <w:sz w:val="16"/>
        </w:rPr>
      </w:pPr>
      <w:r>
        <w:rPr>
          <w:sz w:val="16"/>
        </w:rPr>
        <w:t>Carreira J, Zisserman   A. Quo vadis, action recognition? a new mode l and the kinetics dataset[C]//proceedings of  the IEEE  Conference o n</w:t>
      </w:r>
      <w:r>
        <w:rPr>
          <w:spacing w:val="-4"/>
          <w:sz w:val="16"/>
        </w:rPr>
        <w:t xml:space="preserve"> </w:t>
      </w:r>
      <w:r>
        <w:rPr>
          <w:sz w:val="16"/>
        </w:rPr>
        <w:t>Computer</w:t>
      </w:r>
      <w:r>
        <w:rPr>
          <w:spacing w:val="-1"/>
          <w:sz w:val="16"/>
        </w:rPr>
        <w:t xml:space="preserve"> </w:t>
      </w:r>
      <w:r>
        <w:rPr>
          <w:sz w:val="16"/>
        </w:rPr>
        <w:t>Vision</w:t>
      </w:r>
      <w:r>
        <w:rPr>
          <w:spacing w:val="-4"/>
          <w:sz w:val="16"/>
        </w:rPr>
        <w:t xml:space="preserve"> </w:t>
      </w:r>
      <w:r>
        <w:rPr>
          <w:sz w:val="16"/>
        </w:rPr>
        <w:t>and</w:t>
      </w:r>
      <w:r>
        <w:rPr>
          <w:spacing w:val="-4"/>
          <w:sz w:val="16"/>
        </w:rPr>
        <w:t xml:space="preserve"> </w:t>
      </w:r>
      <w:r>
        <w:rPr>
          <w:sz w:val="16"/>
        </w:rPr>
        <w:t>Pattern</w:t>
      </w:r>
      <w:r>
        <w:rPr>
          <w:spacing w:val="-2"/>
          <w:sz w:val="16"/>
        </w:rPr>
        <w:t xml:space="preserve"> </w:t>
      </w:r>
      <w:r>
        <w:rPr>
          <w:sz w:val="16"/>
        </w:rPr>
        <w:t>Recognition.</w:t>
      </w:r>
      <w:r>
        <w:rPr>
          <w:spacing w:val="-5"/>
          <w:sz w:val="16"/>
        </w:rPr>
        <w:t xml:space="preserve"> </w:t>
      </w:r>
      <w:r>
        <w:rPr>
          <w:sz w:val="16"/>
        </w:rPr>
        <w:t>2017:</w:t>
      </w:r>
      <w:r>
        <w:rPr>
          <w:spacing w:val="-26"/>
          <w:sz w:val="16"/>
        </w:rPr>
        <w:t xml:space="preserve"> </w:t>
      </w:r>
      <w:r>
        <w:rPr>
          <w:sz w:val="16"/>
        </w:rPr>
        <w:t>6299-6308.</w:t>
      </w:r>
    </w:p>
    <w:p>
      <w:pPr>
        <w:spacing w:after="0" w:line="235" w:lineRule="auto"/>
        <w:jc w:val="both"/>
        <w:rPr>
          <w:sz w:val="16"/>
        </w:rPr>
        <w:sectPr>
          <w:pgSz w:w="11910" w:h="16840"/>
          <w:pgMar w:top="980" w:right="480" w:bottom="1160" w:left="680" w:header="764" w:footer="909" w:gutter="0"/>
          <w:cols w:equalWidth="0" w:num="2">
            <w:col w:w="5156" w:space="74"/>
            <w:col w:w="5520"/>
          </w:cols>
        </w:sectPr>
      </w:pPr>
    </w:p>
    <w:p>
      <w:pPr>
        <w:pStyle w:val="8"/>
        <w:numPr>
          <w:ilvl w:val="0"/>
          <w:numId w:val="5"/>
        </w:numPr>
        <w:tabs>
          <w:tab w:val="left" w:pos="580"/>
        </w:tabs>
        <w:spacing w:before="72" w:after="0" w:line="235" w:lineRule="auto"/>
        <w:ind w:left="580" w:right="38" w:hanging="353"/>
        <w:jc w:val="both"/>
        <w:rPr>
          <w:sz w:val="16"/>
        </w:rPr>
      </w:pPr>
      <w:r>
        <w:rPr>
          <w:sz w:val="16"/>
        </w:rPr>
        <w:t>Patrick M, Campbell D, Asano Y, et al. Keeping your eye on the bal l: Trajectory attention in video transformers[J]. Advances in Neural In formation Processing Systems,</w:t>
      </w:r>
      <w:r>
        <w:rPr>
          <w:spacing w:val="-18"/>
          <w:sz w:val="16"/>
        </w:rPr>
        <w:t xml:space="preserve"> </w:t>
      </w:r>
      <w:r>
        <w:rPr>
          <w:sz w:val="16"/>
        </w:rPr>
        <w:t>2021.</w:t>
      </w:r>
    </w:p>
    <w:p>
      <w:pPr>
        <w:pStyle w:val="8"/>
        <w:numPr>
          <w:ilvl w:val="0"/>
          <w:numId w:val="5"/>
        </w:numPr>
        <w:tabs>
          <w:tab w:val="left" w:pos="580"/>
        </w:tabs>
        <w:spacing w:before="45" w:after="0" w:line="235" w:lineRule="auto"/>
        <w:ind w:left="580" w:right="81" w:hanging="353"/>
        <w:jc w:val="both"/>
        <w:rPr>
          <w:sz w:val="16"/>
        </w:rPr>
      </w:pPr>
      <w:r>
        <w:rPr>
          <w:sz w:val="16"/>
        </w:rPr>
        <w:t>Pourpanah F, Abdar M, Luo Y, et al. A review of generalized zero-sh ot learning methods[J]. arXiv preprint</w:t>
      </w:r>
      <w:r>
        <w:rPr>
          <w:spacing w:val="-24"/>
          <w:sz w:val="16"/>
        </w:rPr>
        <w:t xml:space="preserve"> </w:t>
      </w:r>
      <w:r>
        <w:rPr>
          <w:sz w:val="16"/>
        </w:rPr>
        <w:t>arXiv:2011.08641,2020.</w:t>
      </w:r>
    </w:p>
    <w:p>
      <w:pPr>
        <w:pStyle w:val="8"/>
        <w:numPr>
          <w:ilvl w:val="0"/>
          <w:numId w:val="5"/>
        </w:numPr>
        <w:tabs>
          <w:tab w:val="left" w:pos="580"/>
        </w:tabs>
        <w:spacing w:before="49" w:after="0" w:line="235" w:lineRule="auto"/>
        <w:ind w:left="580" w:right="76" w:hanging="353"/>
        <w:jc w:val="both"/>
        <w:rPr>
          <w:sz w:val="16"/>
        </w:rPr>
      </w:pPr>
      <w:r>
        <w:rPr>
          <w:sz w:val="16"/>
        </w:rPr>
        <w:t>Ren S, He K, Girshick R, et al. Faster r-cnn: Towards real-time objec  t detection with region proposal networks[J]. Advances in neural infor mation processing systems, 2015,</w:t>
      </w:r>
      <w:r>
        <w:rPr>
          <w:spacing w:val="-27"/>
          <w:sz w:val="16"/>
        </w:rPr>
        <w:t xml:space="preserve"> </w:t>
      </w:r>
      <w:r>
        <w:rPr>
          <w:sz w:val="16"/>
        </w:rPr>
        <w:t>28.</w:t>
      </w:r>
    </w:p>
    <w:p>
      <w:pPr>
        <w:pStyle w:val="8"/>
        <w:numPr>
          <w:ilvl w:val="0"/>
          <w:numId w:val="5"/>
        </w:numPr>
        <w:tabs>
          <w:tab w:val="left" w:pos="580"/>
        </w:tabs>
        <w:spacing w:before="50" w:after="0" w:line="235" w:lineRule="auto"/>
        <w:ind w:left="580" w:right="74" w:hanging="353"/>
        <w:jc w:val="both"/>
        <w:rPr>
          <w:sz w:val="16"/>
        </w:rPr>
      </w:pPr>
      <w:r>
        <w:rPr>
          <w:sz w:val="16"/>
        </w:rPr>
        <w:t>Herzig R, Ben-Avraham E, Mangalam K, et al. Object-region video tr ansformers[J]. arXiv preprint arXiv:2110.06915,</w:t>
      </w:r>
      <w:r>
        <w:rPr>
          <w:spacing w:val="-32"/>
          <w:sz w:val="16"/>
        </w:rPr>
        <w:t xml:space="preserve"> </w:t>
      </w:r>
      <w:r>
        <w:rPr>
          <w:sz w:val="16"/>
        </w:rPr>
        <w:t>2021.</w:t>
      </w:r>
    </w:p>
    <w:p>
      <w:pPr>
        <w:pStyle w:val="8"/>
        <w:numPr>
          <w:ilvl w:val="0"/>
          <w:numId w:val="5"/>
        </w:numPr>
        <w:tabs>
          <w:tab w:val="left" w:pos="583"/>
        </w:tabs>
        <w:spacing w:before="72" w:after="0" w:line="235" w:lineRule="auto"/>
        <w:ind w:left="582" w:right="415" w:hanging="356"/>
        <w:jc w:val="both"/>
        <w:rPr>
          <w:sz w:val="16"/>
        </w:rPr>
      </w:pPr>
      <w:r>
        <w:rPr>
          <w:w w:val="100"/>
          <w:sz w:val="16"/>
        </w:rPr>
        <w:br w:type="column"/>
      </w:r>
      <w:r>
        <w:rPr>
          <w:sz w:val="16"/>
        </w:rPr>
        <w:t>Radevski G, Moens M F, Tuytelaars T. Revisiting spatio-temporal lay outs for compositional action recognition[J]. arXiv preprint arXiv:211 1.01936,</w:t>
      </w:r>
      <w:r>
        <w:rPr>
          <w:spacing w:val="-10"/>
          <w:sz w:val="16"/>
        </w:rPr>
        <w:t xml:space="preserve"> </w:t>
      </w:r>
      <w:r>
        <w:rPr>
          <w:sz w:val="16"/>
        </w:rPr>
        <w:t>2021.</w:t>
      </w:r>
    </w:p>
    <w:p>
      <w:pPr>
        <w:pStyle w:val="8"/>
        <w:numPr>
          <w:ilvl w:val="0"/>
          <w:numId w:val="5"/>
        </w:numPr>
        <w:tabs>
          <w:tab w:val="left" w:pos="583"/>
        </w:tabs>
        <w:spacing w:before="45" w:after="0" w:line="235" w:lineRule="auto"/>
        <w:ind w:left="582" w:right="414" w:hanging="356"/>
        <w:jc w:val="both"/>
        <w:rPr>
          <w:sz w:val="16"/>
        </w:rPr>
      </w:pPr>
      <w:r>
        <w:rPr>
          <w:sz w:val="16"/>
        </w:rPr>
        <w:t>Liu Y, Yuan J, Chen C W. Consnet: Learning consistency graph for z ero-shot human-object interaction detection[C]//Proceedings of the 28 th ACM International Conference on</w:t>
      </w:r>
      <w:r>
        <w:rPr>
          <w:spacing w:val="-11"/>
          <w:sz w:val="16"/>
        </w:rPr>
        <w:t xml:space="preserve"> </w:t>
      </w:r>
      <w:r>
        <w:rPr>
          <w:sz w:val="16"/>
        </w:rPr>
        <w:t>Multimedia.2020:4235-4243.</w:t>
      </w:r>
    </w:p>
    <w:sectPr>
      <w:pgSz w:w="11910" w:h="16840"/>
      <w:pgMar w:top="980" w:right="480" w:bottom="1160" w:left="680" w:header="764" w:footer="909" w:gutter="0"/>
      <w:cols w:equalWidth="0" w:num="2">
        <w:col w:w="5177" w:space="48"/>
        <w:col w:w="552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1"/>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w:pict>
        <v:shape id="_x0000_s2050" o:spid="_x0000_s2050" o:spt="202" type="#_x0000_t202" style="position:absolute;left:0pt;margin-left:292.2pt;margin-top:782.7pt;height:11.95pt;width:11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3"/>
                  <w:spacing w:line="239" w:lineRule="exact"/>
                  <w:ind w:left="60"/>
                </w:pPr>
                <w:r>
                  <w:fldChar w:fldCharType="begin"/>
                </w:r>
                <w:r>
                  <w:rPr>
                    <w:w w:val="99"/>
                  </w:rPr>
                  <w:instrText xml:space="preserve"> PAGE </w:instrText>
                </w:r>
                <w:r>
                  <w:fldChar w:fldCharType="separate"/>
                </w:r>
                <w:r>
                  <w:t>2</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w:pict>
        <v:shape id="_x0000_s2049" o:spid="_x0000_s2049" o:spt="202" type="#_x0000_t202" style="position:absolute;left:0pt;margin-left:197.1pt;margin-top:37.2pt;height:13.05pt;width:200.3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pStyle w:val="3"/>
                  <w:spacing w:line="254" w:lineRule="exact"/>
                  <w:ind w:left="20"/>
                </w:pPr>
                <w:r>
                  <w:rPr>
                    <w:spacing w:val="-25"/>
                  </w:rPr>
                  <w:t xml:space="preserve">基于 </w:t>
                </w:r>
                <w:r>
                  <w:rPr>
                    <w:rFonts w:ascii="Times New Roman" w:eastAsia="Times New Roman"/>
                  </w:rPr>
                  <w:t xml:space="preserve">EPIC-KITCHENS </w:t>
                </w:r>
                <w:r>
                  <w:t>数据集的组合动作识别</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575" w:hanging="356"/>
        <w:jc w:val="left"/>
      </w:pPr>
      <w:rPr>
        <w:rFonts w:hint="default" w:ascii="Times New Roman" w:hAnsi="Times New Roman" w:eastAsia="Times New Roman" w:cs="Times New Roman"/>
        <w:spacing w:val="-2"/>
        <w:w w:val="100"/>
        <w:sz w:val="16"/>
        <w:szCs w:val="16"/>
        <w:lang w:val="en-US" w:eastAsia="en-US" w:bidi="ar-SA"/>
      </w:rPr>
    </w:lvl>
    <w:lvl w:ilvl="1" w:tentative="0">
      <w:start w:val="0"/>
      <w:numFmt w:val="bullet"/>
      <w:lvlText w:val="•"/>
      <w:lvlJc w:val="left"/>
      <w:pPr>
        <w:ind w:left="1074" w:hanging="356"/>
      </w:pPr>
      <w:rPr>
        <w:rFonts w:hint="default"/>
        <w:lang w:val="en-US" w:eastAsia="en-US" w:bidi="ar-SA"/>
      </w:rPr>
    </w:lvl>
    <w:lvl w:ilvl="2" w:tentative="0">
      <w:start w:val="0"/>
      <w:numFmt w:val="bullet"/>
      <w:lvlText w:val="•"/>
      <w:lvlJc w:val="left"/>
      <w:pPr>
        <w:ind w:left="1568" w:hanging="356"/>
      </w:pPr>
      <w:rPr>
        <w:rFonts w:hint="default"/>
        <w:lang w:val="en-US" w:eastAsia="en-US" w:bidi="ar-SA"/>
      </w:rPr>
    </w:lvl>
    <w:lvl w:ilvl="3" w:tentative="0">
      <w:start w:val="0"/>
      <w:numFmt w:val="bullet"/>
      <w:lvlText w:val="•"/>
      <w:lvlJc w:val="left"/>
      <w:pPr>
        <w:ind w:left="2062" w:hanging="356"/>
      </w:pPr>
      <w:rPr>
        <w:rFonts w:hint="default"/>
        <w:lang w:val="en-US" w:eastAsia="en-US" w:bidi="ar-SA"/>
      </w:rPr>
    </w:lvl>
    <w:lvl w:ilvl="4" w:tentative="0">
      <w:start w:val="0"/>
      <w:numFmt w:val="bullet"/>
      <w:lvlText w:val="•"/>
      <w:lvlJc w:val="left"/>
      <w:pPr>
        <w:ind w:left="2556" w:hanging="356"/>
      </w:pPr>
      <w:rPr>
        <w:rFonts w:hint="default"/>
        <w:lang w:val="en-US" w:eastAsia="en-US" w:bidi="ar-SA"/>
      </w:rPr>
    </w:lvl>
    <w:lvl w:ilvl="5" w:tentative="0">
      <w:start w:val="0"/>
      <w:numFmt w:val="bullet"/>
      <w:lvlText w:val="•"/>
      <w:lvlJc w:val="left"/>
      <w:pPr>
        <w:ind w:left="3050" w:hanging="356"/>
      </w:pPr>
      <w:rPr>
        <w:rFonts w:hint="default"/>
        <w:lang w:val="en-US" w:eastAsia="en-US" w:bidi="ar-SA"/>
      </w:rPr>
    </w:lvl>
    <w:lvl w:ilvl="6" w:tentative="0">
      <w:start w:val="0"/>
      <w:numFmt w:val="bullet"/>
      <w:lvlText w:val="•"/>
      <w:lvlJc w:val="left"/>
      <w:pPr>
        <w:ind w:left="3544" w:hanging="356"/>
      </w:pPr>
      <w:rPr>
        <w:rFonts w:hint="default"/>
        <w:lang w:val="en-US" w:eastAsia="en-US" w:bidi="ar-SA"/>
      </w:rPr>
    </w:lvl>
    <w:lvl w:ilvl="7" w:tentative="0">
      <w:start w:val="0"/>
      <w:numFmt w:val="bullet"/>
      <w:lvlText w:val="•"/>
      <w:lvlJc w:val="left"/>
      <w:pPr>
        <w:ind w:left="4038" w:hanging="356"/>
      </w:pPr>
      <w:rPr>
        <w:rFonts w:hint="default"/>
        <w:lang w:val="en-US" w:eastAsia="en-US" w:bidi="ar-SA"/>
      </w:rPr>
    </w:lvl>
    <w:lvl w:ilvl="8" w:tentative="0">
      <w:start w:val="0"/>
      <w:numFmt w:val="bullet"/>
      <w:lvlText w:val="•"/>
      <w:lvlJc w:val="left"/>
      <w:pPr>
        <w:ind w:left="4532" w:hanging="356"/>
      </w:pPr>
      <w:rPr>
        <w:rFonts w:hint="default"/>
        <w:lang w:val="en-US" w:eastAsia="en-US" w:bidi="ar-SA"/>
      </w:rPr>
    </w:lvl>
  </w:abstractNum>
  <w:abstractNum w:abstractNumId="1">
    <w:nsid w:val="BF205925"/>
    <w:multiLevelType w:val="multilevel"/>
    <w:tmpl w:val="BF205925"/>
    <w:lvl w:ilvl="0" w:tentative="0">
      <w:start w:val="4"/>
      <w:numFmt w:val="decimal"/>
      <w:lvlText w:val="%1"/>
      <w:lvlJc w:val="left"/>
      <w:pPr>
        <w:ind w:left="466" w:hanging="247"/>
        <w:jc w:val="left"/>
      </w:pPr>
      <w:rPr>
        <w:rFonts w:hint="default"/>
        <w:lang w:val="en-US" w:eastAsia="en-US" w:bidi="ar-SA"/>
      </w:rPr>
    </w:lvl>
    <w:lvl w:ilvl="1" w:tentative="0">
      <w:start w:val="1"/>
      <w:numFmt w:val="decimal"/>
      <w:lvlText w:val="%1.%2"/>
      <w:lvlJc w:val="left"/>
      <w:pPr>
        <w:ind w:left="466" w:hanging="247"/>
        <w:jc w:val="left"/>
      </w:pPr>
      <w:rPr>
        <w:rFonts w:hint="default" w:ascii="Times New Roman" w:hAnsi="Times New Roman" w:eastAsia="Times New Roman" w:cs="Times New Roman"/>
        <w:i/>
        <w:spacing w:val="-1"/>
        <w:w w:val="89"/>
        <w:sz w:val="20"/>
        <w:szCs w:val="20"/>
        <w:lang w:val="en-US" w:eastAsia="en-US" w:bidi="ar-SA"/>
      </w:rPr>
    </w:lvl>
    <w:lvl w:ilvl="2" w:tentative="0">
      <w:start w:val="1"/>
      <w:numFmt w:val="decimal"/>
      <w:lvlText w:val="%1.%2.%3"/>
      <w:lvlJc w:val="left"/>
      <w:pPr>
        <w:ind w:left="856" w:hanging="449"/>
        <w:jc w:val="left"/>
      </w:pPr>
      <w:rPr>
        <w:rFonts w:hint="default" w:ascii="Times New Roman" w:hAnsi="Times New Roman" w:eastAsia="Times New Roman" w:cs="Times New Roman"/>
        <w:i/>
        <w:spacing w:val="-1"/>
        <w:w w:val="89"/>
        <w:sz w:val="20"/>
        <w:szCs w:val="20"/>
        <w:lang w:val="en-US" w:eastAsia="en-US" w:bidi="ar-SA"/>
      </w:rPr>
    </w:lvl>
    <w:lvl w:ilvl="3" w:tentative="0">
      <w:start w:val="0"/>
      <w:numFmt w:val="bullet"/>
      <w:lvlText w:val="•"/>
      <w:lvlJc w:val="left"/>
      <w:pPr>
        <w:ind w:left="1404" w:hanging="449"/>
      </w:pPr>
      <w:rPr>
        <w:rFonts w:hint="default"/>
        <w:lang w:val="en-US" w:eastAsia="en-US" w:bidi="ar-SA"/>
      </w:rPr>
    </w:lvl>
    <w:lvl w:ilvl="4" w:tentative="0">
      <w:start w:val="0"/>
      <w:numFmt w:val="bullet"/>
      <w:lvlText w:val="•"/>
      <w:lvlJc w:val="left"/>
      <w:pPr>
        <w:ind w:left="1949" w:hanging="449"/>
      </w:pPr>
      <w:rPr>
        <w:rFonts w:hint="default"/>
        <w:lang w:val="en-US" w:eastAsia="en-US" w:bidi="ar-SA"/>
      </w:rPr>
    </w:lvl>
    <w:lvl w:ilvl="5" w:tentative="0">
      <w:start w:val="0"/>
      <w:numFmt w:val="bullet"/>
      <w:lvlText w:val="•"/>
      <w:lvlJc w:val="left"/>
      <w:pPr>
        <w:ind w:left="2494" w:hanging="449"/>
      </w:pPr>
      <w:rPr>
        <w:rFonts w:hint="default"/>
        <w:lang w:val="en-US" w:eastAsia="en-US" w:bidi="ar-SA"/>
      </w:rPr>
    </w:lvl>
    <w:lvl w:ilvl="6" w:tentative="0">
      <w:start w:val="0"/>
      <w:numFmt w:val="bullet"/>
      <w:lvlText w:val="•"/>
      <w:lvlJc w:val="left"/>
      <w:pPr>
        <w:ind w:left="3039" w:hanging="449"/>
      </w:pPr>
      <w:rPr>
        <w:rFonts w:hint="default"/>
        <w:lang w:val="en-US" w:eastAsia="en-US" w:bidi="ar-SA"/>
      </w:rPr>
    </w:lvl>
    <w:lvl w:ilvl="7" w:tentative="0">
      <w:start w:val="0"/>
      <w:numFmt w:val="bullet"/>
      <w:lvlText w:val="•"/>
      <w:lvlJc w:val="left"/>
      <w:pPr>
        <w:ind w:left="3584" w:hanging="449"/>
      </w:pPr>
      <w:rPr>
        <w:rFonts w:hint="default"/>
        <w:lang w:val="en-US" w:eastAsia="en-US" w:bidi="ar-SA"/>
      </w:rPr>
    </w:lvl>
    <w:lvl w:ilvl="8" w:tentative="0">
      <w:start w:val="0"/>
      <w:numFmt w:val="bullet"/>
      <w:lvlText w:val="•"/>
      <w:lvlJc w:val="left"/>
      <w:pPr>
        <w:ind w:left="4129" w:hanging="449"/>
      </w:pPr>
      <w:rPr>
        <w:rFonts w:hint="default"/>
        <w:lang w:val="en-US" w:eastAsia="en-US" w:bidi="ar-SA"/>
      </w:rPr>
    </w:lvl>
  </w:abstractNum>
  <w:abstractNum w:abstractNumId="2">
    <w:nsid w:val="CF092B84"/>
    <w:multiLevelType w:val="multilevel"/>
    <w:tmpl w:val="CF092B84"/>
    <w:lvl w:ilvl="0" w:tentative="0">
      <w:start w:val="2"/>
      <w:numFmt w:val="decimal"/>
      <w:lvlText w:val="%1"/>
      <w:lvlJc w:val="left"/>
      <w:pPr>
        <w:ind w:left="448" w:hanging="235"/>
        <w:jc w:val="left"/>
      </w:pPr>
      <w:rPr>
        <w:rFonts w:hint="default"/>
        <w:lang w:val="en-US" w:eastAsia="en-US" w:bidi="ar-SA"/>
      </w:rPr>
    </w:lvl>
    <w:lvl w:ilvl="1" w:tentative="0">
      <w:start w:val="1"/>
      <w:numFmt w:val="decimal"/>
      <w:lvlText w:val="%1.%2"/>
      <w:lvlJc w:val="left"/>
      <w:pPr>
        <w:ind w:left="448" w:hanging="235"/>
        <w:jc w:val="left"/>
      </w:pPr>
      <w:rPr>
        <w:rFonts w:hint="default" w:ascii="Times New Roman" w:hAnsi="Times New Roman" w:eastAsia="Times New Roman" w:cs="Times New Roman"/>
        <w:i/>
        <w:w w:val="90"/>
        <w:sz w:val="18"/>
        <w:szCs w:val="18"/>
        <w:lang w:val="en-US" w:eastAsia="en-US" w:bidi="ar-SA"/>
      </w:rPr>
    </w:lvl>
    <w:lvl w:ilvl="2" w:tentative="0">
      <w:start w:val="0"/>
      <w:numFmt w:val="bullet"/>
      <w:lvlText w:val="•"/>
      <w:lvlJc w:val="left"/>
      <w:pPr>
        <w:ind w:left="1455" w:hanging="235"/>
      </w:pPr>
      <w:rPr>
        <w:rFonts w:hint="default"/>
        <w:lang w:val="en-US" w:eastAsia="en-US" w:bidi="ar-SA"/>
      </w:rPr>
    </w:lvl>
    <w:lvl w:ilvl="3" w:tentative="0">
      <w:start w:val="0"/>
      <w:numFmt w:val="bullet"/>
      <w:lvlText w:val="•"/>
      <w:lvlJc w:val="left"/>
      <w:pPr>
        <w:ind w:left="1963" w:hanging="235"/>
      </w:pPr>
      <w:rPr>
        <w:rFonts w:hint="default"/>
        <w:lang w:val="en-US" w:eastAsia="en-US" w:bidi="ar-SA"/>
      </w:rPr>
    </w:lvl>
    <w:lvl w:ilvl="4" w:tentative="0">
      <w:start w:val="0"/>
      <w:numFmt w:val="bullet"/>
      <w:lvlText w:val="•"/>
      <w:lvlJc w:val="left"/>
      <w:pPr>
        <w:ind w:left="2470" w:hanging="235"/>
      </w:pPr>
      <w:rPr>
        <w:rFonts w:hint="default"/>
        <w:lang w:val="en-US" w:eastAsia="en-US" w:bidi="ar-SA"/>
      </w:rPr>
    </w:lvl>
    <w:lvl w:ilvl="5" w:tentative="0">
      <w:start w:val="0"/>
      <w:numFmt w:val="bullet"/>
      <w:lvlText w:val="•"/>
      <w:lvlJc w:val="left"/>
      <w:pPr>
        <w:ind w:left="2978" w:hanging="235"/>
      </w:pPr>
      <w:rPr>
        <w:rFonts w:hint="default"/>
        <w:lang w:val="en-US" w:eastAsia="en-US" w:bidi="ar-SA"/>
      </w:rPr>
    </w:lvl>
    <w:lvl w:ilvl="6" w:tentative="0">
      <w:start w:val="0"/>
      <w:numFmt w:val="bullet"/>
      <w:lvlText w:val="•"/>
      <w:lvlJc w:val="left"/>
      <w:pPr>
        <w:ind w:left="3486" w:hanging="235"/>
      </w:pPr>
      <w:rPr>
        <w:rFonts w:hint="default"/>
        <w:lang w:val="en-US" w:eastAsia="en-US" w:bidi="ar-SA"/>
      </w:rPr>
    </w:lvl>
    <w:lvl w:ilvl="7" w:tentative="0">
      <w:start w:val="0"/>
      <w:numFmt w:val="bullet"/>
      <w:lvlText w:val="•"/>
      <w:lvlJc w:val="left"/>
      <w:pPr>
        <w:ind w:left="3994" w:hanging="235"/>
      </w:pPr>
      <w:rPr>
        <w:rFonts w:hint="default"/>
        <w:lang w:val="en-US" w:eastAsia="en-US" w:bidi="ar-SA"/>
      </w:rPr>
    </w:lvl>
    <w:lvl w:ilvl="8" w:tentative="0">
      <w:start w:val="0"/>
      <w:numFmt w:val="bullet"/>
      <w:lvlText w:val="•"/>
      <w:lvlJc w:val="left"/>
      <w:pPr>
        <w:ind w:left="4501" w:hanging="235"/>
      </w:pPr>
      <w:rPr>
        <w:rFonts w:hint="default"/>
        <w:lang w:val="en-US" w:eastAsia="en-US" w:bidi="ar-SA"/>
      </w:rPr>
    </w:lvl>
  </w:abstractNum>
  <w:abstractNum w:abstractNumId="3">
    <w:nsid w:val="0053208E"/>
    <w:multiLevelType w:val="multilevel"/>
    <w:tmpl w:val="0053208E"/>
    <w:lvl w:ilvl="0" w:tentative="0">
      <w:start w:val="1"/>
      <w:numFmt w:val="upperRoman"/>
      <w:lvlText w:val="%1."/>
      <w:lvlJc w:val="left"/>
      <w:pPr>
        <w:ind w:left="2567" w:hanging="281"/>
        <w:jc w:val="right"/>
      </w:pPr>
      <w:rPr>
        <w:rFonts w:hint="default" w:ascii="Times New Roman" w:hAnsi="Times New Roman" w:eastAsia="Times New Roman" w:cs="Times New Roman"/>
        <w:w w:val="89"/>
        <w:sz w:val="20"/>
        <w:szCs w:val="20"/>
        <w:lang w:val="en-US" w:eastAsia="en-US" w:bidi="ar-SA"/>
      </w:rPr>
    </w:lvl>
    <w:lvl w:ilvl="1" w:tentative="0">
      <w:start w:val="0"/>
      <w:numFmt w:val="bullet"/>
      <w:lvlText w:val="•"/>
      <w:lvlJc w:val="left"/>
      <w:pPr>
        <w:ind w:left="2823" w:hanging="281"/>
      </w:pPr>
      <w:rPr>
        <w:rFonts w:hint="default"/>
        <w:lang w:val="en-US" w:eastAsia="en-US" w:bidi="ar-SA"/>
      </w:rPr>
    </w:lvl>
    <w:lvl w:ilvl="2" w:tentative="0">
      <w:start w:val="0"/>
      <w:numFmt w:val="bullet"/>
      <w:lvlText w:val="•"/>
      <w:lvlJc w:val="left"/>
      <w:pPr>
        <w:ind w:left="3086" w:hanging="281"/>
      </w:pPr>
      <w:rPr>
        <w:rFonts w:hint="default"/>
        <w:lang w:val="en-US" w:eastAsia="en-US" w:bidi="ar-SA"/>
      </w:rPr>
    </w:lvl>
    <w:lvl w:ilvl="3" w:tentative="0">
      <w:start w:val="0"/>
      <w:numFmt w:val="bullet"/>
      <w:lvlText w:val="•"/>
      <w:lvlJc w:val="left"/>
      <w:pPr>
        <w:ind w:left="3349" w:hanging="281"/>
      </w:pPr>
      <w:rPr>
        <w:rFonts w:hint="default"/>
        <w:lang w:val="en-US" w:eastAsia="en-US" w:bidi="ar-SA"/>
      </w:rPr>
    </w:lvl>
    <w:lvl w:ilvl="4" w:tentative="0">
      <w:start w:val="0"/>
      <w:numFmt w:val="bullet"/>
      <w:lvlText w:val="•"/>
      <w:lvlJc w:val="left"/>
      <w:pPr>
        <w:ind w:left="3613" w:hanging="281"/>
      </w:pPr>
      <w:rPr>
        <w:rFonts w:hint="default"/>
        <w:lang w:val="en-US" w:eastAsia="en-US" w:bidi="ar-SA"/>
      </w:rPr>
    </w:lvl>
    <w:lvl w:ilvl="5" w:tentative="0">
      <w:start w:val="0"/>
      <w:numFmt w:val="bullet"/>
      <w:lvlText w:val="•"/>
      <w:lvlJc w:val="left"/>
      <w:pPr>
        <w:ind w:left="3876" w:hanging="281"/>
      </w:pPr>
      <w:rPr>
        <w:rFonts w:hint="default"/>
        <w:lang w:val="en-US" w:eastAsia="en-US" w:bidi="ar-SA"/>
      </w:rPr>
    </w:lvl>
    <w:lvl w:ilvl="6" w:tentative="0">
      <w:start w:val="0"/>
      <w:numFmt w:val="bullet"/>
      <w:lvlText w:val="•"/>
      <w:lvlJc w:val="left"/>
      <w:pPr>
        <w:ind w:left="4139" w:hanging="281"/>
      </w:pPr>
      <w:rPr>
        <w:rFonts w:hint="default"/>
        <w:lang w:val="en-US" w:eastAsia="en-US" w:bidi="ar-SA"/>
      </w:rPr>
    </w:lvl>
    <w:lvl w:ilvl="7" w:tentative="0">
      <w:start w:val="0"/>
      <w:numFmt w:val="bullet"/>
      <w:lvlText w:val="•"/>
      <w:lvlJc w:val="left"/>
      <w:pPr>
        <w:ind w:left="4402" w:hanging="281"/>
      </w:pPr>
      <w:rPr>
        <w:rFonts w:hint="default"/>
        <w:lang w:val="en-US" w:eastAsia="en-US" w:bidi="ar-SA"/>
      </w:rPr>
    </w:lvl>
    <w:lvl w:ilvl="8" w:tentative="0">
      <w:start w:val="0"/>
      <w:numFmt w:val="bullet"/>
      <w:lvlText w:val="•"/>
      <w:lvlJc w:val="left"/>
      <w:pPr>
        <w:ind w:left="4666" w:hanging="281"/>
      </w:pPr>
      <w:rPr>
        <w:rFonts w:hint="default"/>
        <w:lang w:val="en-US" w:eastAsia="en-US" w:bidi="ar-SA"/>
      </w:rPr>
    </w:lvl>
  </w:abstractNum>
  <w:abstractNum w:abstractNumId="4">
    <w:nsid w:val="59ADCABA"/>
    <w:multiLevelType w:val="multilevel"/>
    <w:tmpl w:val="59ADCABA"/>
    <w:lvl w:ilvl="0" w:tentative="0">
      <w:start w:val="3"/>
      <w:numFmt w:val="decimal"/>
      <w:lvlText w:val="%1"/>
      <w:lvlJc w:val="left"/>
      <w:pPr>
        <w:ind w:left="575" w:hanging="356"/>
        <w:jc w:val="left"/>
      </w:pPr>
      <w:rPr>
        <w:rFonts w:hint="default"/>
        <w:lang w:val="en-US" w:eastAsia="en-US" w:bidi="ar-SA"/>
      </w:rPr>
    </w:lvl>
    <w:lvl w:ilvl="1" w:tentative="0">
      <w:start w:val="1"/>
      <w:numFmt w:val="decimal"/>
      <w:lvlText w:val="%1.%2"/>
      <w:lvlJc w:val="left"/>
      <w:pPr>
        <w:ind w:left="575" w:hanging="356"/>
        <w:jc w:val="left"/>
      </w:pPr>
      <w:rPr>
        <w:rFonts w:hint="default" w:ascii="Times New Roman" w:hAnsi="Times New Roman" w:eastAsia="Times New Roman" w:cs="Times New Roman"/>
        <w:i/>
        <w:spacing w:val="-1"/>
        <w:w w:val="89"/>
        <w:sz w:val="20"/>
        <w:szCs w:val="20"/>
        <w:lang w:val="en-US" w:eastAsia="en-US" w:bidi="ar-SA"/>
      </w:rPr>
    </w:lvl>
    <w:lvl w:ilvl="2" w:tentative="0">
      <w:start w:val="1"/>
      <w:numFmt w:val="decimal"/>
      <w:lvlText w:val="%1.%2.%3"/>
      <w:lvlJc w:val="left"/>
      <w:pPr>
        <w:ind w:left="853" w:hanging="454"/>
        <w:jc w:val="left"/>
      </w:pPr>
      <w:rPr>
        <w:rFonts w:hint="default" w:ascii="Times New Roman" w:hAnsi="Times New Roman" w:eastAsia="Times New Roman" w:cs="Times New Roman"/>
        <w:i/>
        <w:spacing w:val="-1"/>
        <w:w w:val="89"/>
        <w:sz w:val="20"/>
        <w:szCs w:val="20"/>
        <w:lang w:val="en-US" w:eastAsia="en-US" w:bidi="ar-SA"/>
      </w:rPr>
    </w:lvl>
    <w:lvl w:ilvl="3" w:tentative="0">
      <w:start w:val="1"/>
      <w:numFmt w:val="decimal"/>
      <w:lvlText w:val="%4)"/>
      <w:lvlJc w:val="left"/>
      <w:pPr>
        <w:ind w:left="224" w:hanging="327"/>
        <w:jc w:val="left"/>
      </w:pPr>
      <w:rPr>
        <w:rFonts w:hint="default" w:ascii="Times New Roman" w:hAnsi="Times New Roman" w:eastAsia="Times New Roman" w:cs="Times New Roman"/>
        <w:spacing w:val="-1"/>
        <w:w w:val="89"/>
        <w:sz w:val="20"/>
        <w:szCs w:val="20"/>
        <w:lang w:val="en-US" w:eastAsia="en-US" w:bidi="ar-SA"/>
      </w:rPr>
    </w:lvl>
    <w:lvl w:ilvl="4" w:tentative="0">
      <w:start w:val="0"/>
      <w:numFmt w:val="bullet"/>
      <w:lvlText w:val="•"/>
      <w:lvlJc w:val="left"/>
      <w:pPr>
        <w:ind w:left="627" w:hanging="327"/>
      </w:pPr>
      <w:rPr>
        <w:rFonts w:hint="default"/>
        <w:lang w:val="en-US" w:eastAsia="en-US" w:bidi="ar-SA"/>
      </w:rPr>
    </w:lvl>
    <w:lvl w:ilvl="5" w:tentative="0">
      <w:start w:val="0"/>
      <w:numFmt w:val="bullet"/>
      <w:lvlText w:val="•"/>
      <w:lvlJc w:val="left"/>
      <w:pPr>
        <w:ind w:left="511" w:hanging="327"/>
      </w:pPr>
      <w:rPr>
        <w:rFonts w:hint="default"/>
        <w:lang w:val="en-US" w:eastAsia="en-US" w:bidi="ar-SA"/>
      </w:rPr>
    </w:lvl>
    <w:lvl w:ilvl="6" w:tentative="0">
      <w:start w:val="0"/>
      <w:numFmt w:val="bullet"/>
      <w:lvlText w:val="•"/>
      <w:lvlJc w:val="left"/>
      <w:pPr>
        <w:ind w:left="395" w:hanging="327"/>
      </w:pPr>
      <w:rPr>
        <w:rFonts w:hint="default"/>
        <w:lang w:val="en-US" w:eastAsia="en-US" w:bidi="ar-SA"/>
      </w:rPr>
    </w:lvl>
    <w:lvl w:ilvl="7" w:tentative="0">
      <w:start w:val="0"/>
      <w:numFmt w:val="bullet"/>
      <w:lvlText w:val="•"/>
      <w:lvlJc w:val="left"/>
      <w:pPr>
        <w:ind w:left="279" w:hanging="327"/>
      </w:pPr>
      <w:rPr>
        <w:rFonts w:hint="default"/>
        <w:lang w:val="en-US" w:eastAsia="en-US" w:bidi="ar-SA"/>
      </w:rPr>
    </w:lvl>
    <w:lvl w:ilvl="8" w:tentative="0">
      <w:start w:val="0"/>
      <w:numFmt w:val="bullet"/>
      <w:lvlText w:val="•"/>
      <w:lvlJc w:val="left"/>
      <w:pPr>
        <w:ind w:left="163" w:hanging="327"/>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MjMwNjYxNWE0ZDczM2UzMmExMjIwODJiMWY1NjQ3MTEifQ=="/>
  </w:docVars>
  <w:rsids>
    <w:rsidRoot w:val="00000000"/>
    <w:rsid w:val="00057165"/>
    <w:rsid w:val="0BFF02AC"/>
    <w:rsid w:val="7FC33D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466" w:hanging="247"/>
      <w:outlineLvl w:val="1"/>
    </w:pPr>
    <w:rPr>
      <w:rFonts w:ascii="宋体" w:hAnsi="宋体" w:eastAsia="宋体" w:cs="宋体"/>
      <w:sz w:val="24"/>
      <w:szCs w:val="24"/>
      <w:lang w:val="en-US" w:eastAsia="en-US" w:bidi="ar-SA"/>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0"/>
      <w:szCs w:val="20"/>
      <w:lang w:val="en-US" w:eastAsia="en-US" w:bidi="ar-SA"/>
    </w:rPr>
  </w:style>
  <w:style w:type="paragraph" w:styleId="4">
    <w:name w:val="Title"/>
    <w:basedOn w:val="1"/>
    <w:qFormat/>
    <w:uiPriority w:val="1"/>
    <w:pPr>
      <w:spacing w:before="34"/>
      <w:ind w:left="479"/>
    </w:pPr>
    <w:rPr>
      <w:rFonts w:ascii="Times New Roman" w:hAnsi="Times New Roman" w:eastAsia="Times New Roman" w:cs="Times New Roman"/>
      <w:sz w:val="48"/>
      <w:szCs w:val="48"/>
      <w:lang w:val="en-US" w:eastAsia="en-US"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47"/>
      <w:ind w:left="575" w:hanging="356"/>
      <w:jc w:val="both"/>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2050"/>
    <customShpInfo spid="_x0000_s1027"/>
    <customShpInfo spid="_x0000_s1028"/>
    <customShpInfo spid="_x0000_s1029"/>
    <customShpInfo spid="_x0000_s1026"/>
    <customShpInfo spid="_x0000_s1031"/>
    <customShpInfo spid="_x0000_s1032"/>
    <customShpInfo spid="_x0000_s1033"/>
    <customShpInfo spid="_x0000_s1030"/>
    <customShpInfo spid="_x0000_s1035"/>
    <customShpInfo spid="_x0000_s1036"/>
    <customShpInfo spid="_x0000_s1037"/>
    <customShpInfo spid="_x0000_s1034"/>
    <customShpInfo spid="_x0000_s1039"/>
    <customShpInfo spid="_x0000_s1040"/>
    <customShpInfo spid="_x0000_s1041"/>
    <customShpInfo spid="_x0000_s1038"/>
    <customShpInfo spid="_x0000_s1043"/>
    <customShpInfo spid="_x0000_s1044"/>
    <customShpInfo spid="_x0000_s1042"/>
    <customShpInfo spid="_x0000_s1046"/>
    <customShpInfo spid="_x0000_s1047"/>
    <customShpInfo spid="_x0000_s1048"/>
    <customShpInfo spid="_x0000_s1049"/>
    <customShpInfo spid="_x0000_s1050"/>
    <customShpInfo spid="_x0000_s1045"/>
    <customShpInfo spid="_x0000_s1052"/>
    <customShpInfo spid="_x0000_s1053"/>
    <customShpInfo spid="_x0000_s1054"/>
    <customShpInfo spid="_x0000_s1055"/>
    <customShpInfo spid="_x0000_s1056"/>
    <customShpInfo spid="_x0000_s1057"/>
    <customShpInfo spid="_x0000_s1058"/>
    <customShpInfo spid="_x0000_s1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6764</Words>
  <Characters>12460</Characters>
  <TotalTime>0</TotalTime>
  <ScaleCrop>false</ScaleCrop>
  <LinksUpToDate>false</LinksUpToDate>
  <CharactersWithSpaces>13702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2022-06-27T07:23:00Z</dcterms:created>
  <dc:creator>IEEE</dc:creator>
  <cp:lastModifiedBy>digger</cp:lastModifiedBy>
  <dcterms:modified xsi:type="dcterms:W3CDTF">2022-06-27T07:27:49Z</dcterms:modified>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2022-04-19T00:00:00Z</vt:filetime>
  </property>
  <property fmtid="{D5CDD505-2E9C-101B-9397-08002B2CF9AE}" pid="3" name="Creator">
    <vt:lpwstr>WPS 文字</vt:lpwstr>
  </property>
  <property fmtid="{D5CDD505-2E9C-101B-9397-08002B2CF9AE}" pid="4" name="LastSaved">
    <vt:filetime>2022-06-27T00:00:00Z</vt:filetime>
  </property>
  <property fmtid="{D5CDD505-2E9C-101B-9397-08002B2CF9AE}" pid="5" name="KSOProductBuildVer">
    <vt:lpwstr>2052-11.1.0.11830</vt:lpwstr>
  </property>
  <property fmtid="{D5CDD505-2E9C-101B-9397-08002B2CF9AE}" pid="6" name="ICV">
    <vt:lpwstr>53318CA312D44E0CB4F612EB2FA9214D</vt:lpwstr>
  </property>
</Properties>
</file>